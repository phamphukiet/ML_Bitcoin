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Mã nguồn: coin</w:t>
      </w:r>
    </w:p>
    <w:p>
      <w:pPr>
        <w:pStyle w:val="Heading2"/>
      </w:pPr>
      <w:r>
        <w:t>config.py</w:t>
      </w:r>
    </w:p>
    <w:p>
      <w:pPr/>
      <w:r>
        <w:t># Cấu hình dữ liệu</w:t>
        <w:br/>
        <w:t xml:space="preserve">CRYPTO = "BTC/USDT"     </w:t>
        <w:br/>
        <w:t>START_DATE = "2024-01-01"</w:t>
        <w:br/>
        <w:t xml:space="preserve">END_DATE = "2025-9-13" </w:t>
        <w:br/>
        <w:t>PRE_DAY = 30</w:t>
        <w:br/>
        <w:t>TEST_RATIO = 0.2</w:t>
        <w:br/>
        <w:t xml:space="preserve">MIN_TEST_DAYS = 60   </w:t>
        <w:br/>
        <w:t>PRINT_LAST_N = 5</w:t>
        <w:br/>
        <w:t>PREDICT_DAYS = 5</w:t>
        <w:br/>
        <w:br/>
        <w:t># Cấu hình training</w:t>
        <w:br/>
        <w:t>EPOCHS = 10</w:t>
        <w:br/>
        <w:t>BATCH_SIZE = 32</w:t>
        <w:br/>
        <w:t>UNITS = 60</w:t>
        <w:br/>
        <w:br/>
        <w:t># Đường dẫn lưu model</w:t>
        <w:br/>
        <w:t>MODELS_DIR = "models"</w:t>
        <w:br/>
        <w:t>MODEL_BASENAME = "crypto"</w:t>
        <w:br/>
      </w:r>
    </w:p>
    <w:p>
      <w:pPr>
        <w:pStyle w:val="Heading2"/>
      </w:pPr>
      <w:r>
        <w:t>crypto.py</w:t>
      </w:r>
    </w:p>
    <w:p>
      <w:pPr/>
      <w:r>
        <w:t>import investpy</w:t>
        <w:br/>
        <w:t>import pandas as pd</w:t>
        <w:br/>
        <w:t>import datetime as dt</w:t>
        <w:br/>
        <w:t>import numpy as np</w:t>
        <w:br/>
        <w:t>from sklearn.preprocessing import MinMaxScaler</w:t>
        <w:br/>
        <w:t>from tensorflow.keras.models import Sequential</w:t>
        <w:br/>
        <w:t>from tensorflow.keras.layers import Dense, Dropout, LSTM</w:t>
        <w:br/>
        <w:t>import matplotlib.pyplot as plt</w:t>
        <w:br/>
        <w:br/>
        <w:t># Import config</w:t>
        <w:br/>
        <w:t>from config import CRYPTO, START_DATE, PRE_DAY, TEST_SIZE, EPOCHS, BATCH_SIZE, UNITS, MODEL_BASENAME</w:t>
        <w:br/>
        <w:br/>
        <w:t># ==== Load dữ liệu ====</w:t>
        <w:br/>
        <w:t>END = dt.datetime.now().strftime("%d/%m/%Y")</w:t>
        <w:br/>
        <w:t>df = investpy.get_crypto_historical_data(</w:t>
        <w:br/>
        <w:t xml:space="preserve">    crypto=CRYPTO,</w:t>
        <w:br/>
        <w:t xml:space="preserve">    from_date=START_DATE,</w:t>
        <w:br/>
        <w:t xml:space="preserve">    to_date=END</w:t>
        <w:br/>
        <w:t>)</w:t>
        <w:br/>
        <w:br/>
        <w:t>df = pd.DataFrame(df)</w:t>
        <w:br/>
        <w:br/>
        <w:t># ==== Tạo feature ====</w:t>
        <w:br/>
        <w:t>df['H-L'] = df['High'] - df['Low']</w:t>
        <w:br/>
        <w:t>df['O-C'] = df['Open'] - df['Close']</w:t>
        <w:br/>
        <w:t>for ma in [7, 14, 21]:</w:t>
        <w:br/>
        <w:t xml:space="preserve">    df[f'SMA_{ma}'] = df['Close'].rolling(window=ma).mean()</w:t>
        <w:br/>
        <w:t>df['SD_7'] = df['Close'].rolling(window=7).std()</w:t>
        <w:br/>
        <w:t>df['SD_21'] = df['Close'].rolling(window=21).std()</w:t>
        <w:br/>
        <w:t>df.dropna(inplace=True)</w:t>
        <w:br/>
        <w:br/>
        <w:t># Lưu CSV để tham khảo</w:t>
        <w:br/>
        <w:t>df.to_csv(f"{CRYPTO}.csv")</w:t>
        <w:br/>
        <w:t>print("✅ Done Loading Data")</w:t>
        <w:br/>
        <w:br/>
        <w:t># ==== Chuẩn hóa dữ liệu ====</w:t>
        <w:br/>
        <w:t>cols_x = ['H-L', 'O-C', 'SMA_7', 'SMA_14', 'SMA_21', 'SD_7', 'SD_21']</w:t>
        <w:br/>
        <w:t>cols_y = ['Close']</w:t>
        <w:br/>
        <w:t>scala_x = MinMaxScaler(feature_range=(0, 1))</w:t>
        <w:br/>
        <w:t>scala_y = MinMaxScaler(feature_range=(0, 1))</w:t>
        <w:br/>
        <w:t>scaled_x = scala_x.fit_transform(df[cols_x].values)</w:t>
        <w:br/>
        <w:t>scaled_y = scala_y.fit_transform(df[cols_y].values)</w:t>
        <w:br/>
        <w:br/>
        <w:t># ==== Tạo dữ liệu train/test ====</w:t>
        <w:br/>
        <w:t>x_total, y_total = [], []</w:t>
        <w:br/>
        <w:t>for i in range(PRE_DAY, len(df)):</w:t>
        <w:br/>
        <w:t xml:space="preserve">    x_total.append(scaled_x[i-PRE_DAY:i])</w:t>
        <w:br/>
        <w:t xml:space="preserve">    y_total.append(scaled_y[i])</w:t>
        <w:br/>
        <w:br/>
        <w:t>x_train = np.array(x_total[:-TEST_SIZE])</w:t>
        <w:br/>
        <w:t>x_test = np.array(x_total[-TEST_SIZE:])</w:t>
        <w:br/>
        <w:t>y_train = np.array(y_total[:-TEST_SIZE])</w:t>
        <w:br/>
        <w:t>y_test = np.array(y_total[-TEST_SIZE:])</w:t>
        <w:br/>
        <w:t>print(x_train.shape, y_train.shape, x_test.shape, y_test.shape)</w:t>
        <w:br/>
        <w:br/>
        <w:t># ==== Build model ====</w:t>
        <w:br/>
        <w:t>model = Sequential([</w:t>
        <w:br/>
        <w:t xml:space="preserve">    LSTM(UNITS, return_sequences=True, input_shape=(x_train.shape[1], x_train.shape[2])),</w:t>
        <w:br/>
        <w:t xml:space="preserve">    Dropout(0.2),</w:t>
        <w:br/>
        <w:t xml:space="preserve">    LSTM(UNITS, return_sequences=True),</w:t>
        <w:br/>
        <w:t xml:space="preserve">    Dropout(0.2),</w:t>
        <w:br/>
        <w:t xml:space="preserve">    LSTM(UNITS),</w:t>
        <w:br/>
        <w:t xml:space="preserve">    Dropout(0.2),</w:t>
        <w:br/>
        <w:t xml:space="preserve">    Dense(1)</w:t>
        <w:br/>
        <w:t>])</w:t>
        <w:br/>
        <w:t>model.compile(optimizer='adam', loss='mean_squared_error')</w:t>
        <w:br/>
        <w:t>model.fit(x_train, y_train, epochs=EPOCHS, batch_size=BATCH_SIZE, verbose=1)</w:t>
        <w:br/>
        <w:br/>
        <w:t>model.save(f"{MODEL_BASENAME}.h5")</w:t>
        <w:br/>
        <w:t>print("✅ Done Training Model")</w:t>
        <w:br/>
        <w:br/>
        <w:t># ==== Test dự đoán ====</w:t>
        <w:br/>
        <w:t>predict_prices = model.predict(x_test)</w:t>
        <w:br/>
        <w:t>predict_prices = scala_y.inverse_transform(predict_prices)</w:t>
        <w:br/>
        <w:br/>
        <w:t>real_price = df[-TEST_SIZE:]['Close'].values.reshape(-1, 1)</w:t>
        <w:br/>
        <w:br/>
        <w:t>plt.plot(real_price, color="red", label=f"Real {CRYPTO} Prices")</w:t>
        <w:br/>
        <w:t>plt.plot(predict_prices, color="blue", label=f"Predicted {CRYPTO} Prices")</w:t>
        <w:br/>
        <w:t>plt.title(f"{CRYPTO} Prices Prediction")</w:t>
        <w:br/>
        <w:t>plt.xlabel("Time")</w:t>
        <w:br/>
        <w:t>plt.ylabel("Price")</w:t>
        <w:br/>
        <w:t>plt.legend()</w:t>
        <w:br/>
        <w:t>plt.show()</w:t>
        <w:br/>
        <w:br/>
        <w:t># ==== Dự đoán ngày tiếp theo ====</w:t>
        <w:br/>
        <w:t>x_predict = df[-PRE_DAY:][cols_x].values</w:t>
        <w:br/>
        <w:t>x_predict = scala_x.transform(x_predict)</w:t>
        <w:br/>
        <w:t>x_predict = np.array(x_predict).reshape(1, PRE_DAY, len(cols_x))</w:t>
        <w:br/>
        <w:br/>
        <w:t>prediction = model.predict(x_predict)</w:t>
        <w:br/>
        <w:t>prediction = scala_y.inverse_transform(prediction)</w:t>
        <w:br/>
        <w:t>print(f"📈 Next day predicted price: {prediction}")</w:t>
        <w:br/>
      </w:r>
    </w:p>
    <w:p>
      <w:pPr>
        <w:pStyle w:val="Heading2"/>
      </w:pPr>
      <w:r>
        <w:t>main.py</w:t>
      </w:r>
    </w:p>
    <w:p>
      <w:pPr/>
      <w:r>
        <w:t>import os</w:t>
        <w:br/>
        <w:t>import numpy as np</w:t>
        <w:br/>
        <w:t>import pandas as pd</w:t>
        <w:br/>
        <w:t>from sklearn.preprocessing import MinMaxScaler</w:t>
        <w:br/>
        <w:br/>
        <w:t>from config import (</w:t>
        <w:br/>
        <w:t xml:space="preserve">    CRYPTO, START_DATE, END_DATE, PRE_DAY, TEST_RATIO,</w:t>
        <w:br/>
        <w:t xml:space="preserve">    EPOCHS, BATCH_SIZE, MODELS_DIR, PREDICT_DAYS</w:t>
        <w:br/>
        <w:t>)</w:t>
        <w:br/>
        <w:br/>
        <w:t>from utils import data_utils, scaler_utils, model_utils, train_utils, plot_utils, export_code</w:t>
        <w:br/>
        <w:br/>
        <w:br/>
        <w:t>def main():</w:t>
        <w:br/>
        <w:t xml:space="preserve">    # --- Load &amp; feature</w:t>
        <w:br/>
        <w:t xml:space="preserve">    print(f"📥 Loading {CRYPTO} from {START_DATE} to {END_DATE}...")</w:t>
        <w:br/>
        <w:t xml:space="preserve">    df = data_utils.load_crypto_data(CRYPTO, START_DATE, END_DATE)</w:t>
        <w:br/>
        <w:t xml:space="preserve">    df = data_utils.add_features(df)</w:t>
        <w:br/>
        <w:br/>
        <w:t xml:space="preserve">    if df.empty:</w:t>
        <w:br/>
        <w:t xml:space="preserve">        print("❌ No data.")</w:t>
        <w:br/>
        <w:t xml:space="preserve">        return</w:t>
        <w:br/>
        <w:br/>
        <w:t xml:space="preserve">    feature_cols = ['H-L', 'O-C', 'SMA_7', 'SMA_14', 'SMA_21', 'SD_7', 'SD_21']</w:t>
        <w:br/>
        <w:t xml:space="preserve">    target_col = 'Close'</w:t>
        <w:br/>
        <w:br/>
        <w:t xml:space="preserve">    # --- Chia train/test bằng train_utils</w:t>
        <w:br/>
        <w:t xml:space="preserve">    x_train, y_train, x_test, y_test, test_size = train_utils.split_train_test(</w:t>
        <w:br/>
        <w:t xml:space="preserve">        df, df[feature_cols].values, df[[target_col]].values, PRE_DAY, test_ratio=TEST_RATIO</w:t>
        <w:br/>
        <w:t xml:space="preserve">    )</w:t>
        <w:br/>
        <w:br/>
        <w:t xml:space="preserve">    # --- Load scaler nếu có, nếu không thì tạo mới</w:t>
        <w:br/>
        <w:t xml:space="preserve">    train_df = df.iloc[:-test_size]</w:t>
        <w:br/>
        <w:t xml:space="preserve">    scaler_x, scaler_y = scaler_utils.load_scalers(prefix="crypto", in_dir=MODELS_DIR)</w:t>
        <w:br/>
        <w:t xml:space="preserve">    if scaler_x is None or scaler_y is None:</w:t>
        <w:br/>
        <w:t xml:space="preserve">        scaler_x = MinMaxScaler().fit(train_df[feature_cols])</w:t>
        <w:br/>
        <w:t xml:space="preserve">        scaler_y = MinMaxScaler().fit(train_df[[target_col]])</w:t>
        <w:br/>
        <w:t xml:space="preserve">        scaler_utils.save_scalers(scaler_x, scaler_y, prefix="crypto", out_dir=MODELS_DIR)</w:t>
        <w:br/>
        <w:br/>
        <w:t xml:space="preserve">    scaled_x = scaler_x.transform(df[feature_cols])</w:t>
        <w:br/>
        <w:t xml:space="preserve">    scaled_y = scaler_y.transform(df[[target_col]])</w:t>
        <w:br/>
        <w:br/>
        <w:t xml:space="preserve">    # --- In thông tin dataset</w:t>
        <w:br/>
        <w:t xml:space="preserve">    print(f"📊 Dataset size: {len(df)} rows")</w:t>
        <w:br/>
        <w:t xml:space="preserve">    print(f"📊 Train: {x_train.shape}, Test: {x_test.shape}")</w:t>
        <w:br/>
        <w:br/>
        <w:t xml:space="preserve">    # --- Model versioning</w:t>
        <w:br/>
        <w:t xml:space="preserve">    latest_version = model_utils.get_latest_version()</w:t>
        <w:br/>
        <w:t xml:space="preserve">    version = latest_version + 1</w:t>
        <w:br/>
        <w:br/>
        <w:t xml:space="preserve">    if latest_version &gt; 0:</w:t>
        <w:br/>
        <w:t xml:space="preserve">        prev_path = os.path.join(MODELS_DIR, f"v{latest_version}", "model.h5")</w:t>
        <w:br/>
        <w:t xml:space="preserve">        print(f"🔄 Finetuning from v{latest_version} ({prev_path})")</w:t>
        <w:br/>
        <w:t xml:space="preserve">        model = model_utils.load_existing_model(prev_path)</w:t>
        <w:br/>
        <w:t xml:space="preserve">        model.compile(optimizer="adam", loss="mean_squared_error")</w:t>
        <w:br/>
        <w:t xml:space="preserve">    else:</w:t>
        <w:br/>
        <w:t xml:space="preserve">        print("🚀 Training new model...")</w:t>
        <w:br/>
        <w:t xml:space="preserve">        # dùng x_train shape thay vì x</w:t>
        <w:br/>
        <w:t xml:space="preserve">        model = model_utils.build_new_model((x_train.shape[1], x_train.shape[2]))</w:t>
        <w:br/>
        <w:br/>
        <w:t xml:space="preserve">    # --- Train</w:t>
        <w:br/>
        <w:t xml:space="preserve">    callbacks = train_utils.get_callbacks(version)</w:t>
        <w:br/>
        <w:t xml:space="preserve">    history = model.fit(</w:t>
        <w:br/>
        <w:t xml:space="preserve">        x_train, y_train,</w:t>
        <w:br/>
        <w:t xml:space="preserve">        validation_split=0.1,</w:t>
        <w:br/>
        <w:t xml:space="preserve">        epochs=EPOCHS,</w:t>
        <w:br/>
        <w:t xml:space="preserve">        batch_size=BATCH_SIZE,</w:t>
        <w:br/>
        <w:t xml:space="preserve">        verbose=1,</w:t>
        <w:br/>
        <w:t xml:space="preserve">        callbacks=callbacks</w:t>
        <w:br/>
        <w:t xml:space="preserve">    )</w:t>
        <w:br/>
        <w:br/>
        <w:t xml:space="preserve">    # --- Save</w:t>
        <w:br/>
        <w:t xml:space="preserve">    model_path = model_utils.save_model_with_meta(</w:t>
        <w:br/>
        <w:t xml:space="preserve">        model, scaler_x, scaler_y, version,</w:t>
        <w:br/>
        <w:t xml:space="preserve">        history=history,</w:t>
        <w:br/>
        <w:t xml:space="preserve">        config={"EPOCHS": EPOCHS, "BATCH_SIZE": BATCH_SIZE, "PRE_DAY": PRE_DAY}</w:t>
        <w:br/>
        <w:t xml:space="preserve">    )</w:t>
        <w:br/>
        <w:br/>
        <w:t xml:space="preserve">    # --- Dự đoán test set</w:t>
        <w:br/>
        <w:t xml:space="preserve">    y_pred_test = model.predict(x_test)</w:t>
        <w:br/>
        <w:t xml:space="preserve">    y_pred_test = scaler_y.inverse_transform(y_pred_test)</w:t>
        <w:br/>
        <w:t xml:space="preserve">    y_true_test = scaler_y.inverse_transform(y_test)</w:t>
        <w:br/>
        <w:t xml:space="preserve">    dates_test = df.index[-test_size:]</w:t>
        <w:br/>
        <w:br/>
        <w:t xml:space="preserve">    # --- Dự đoán mở rộng PREDICT_DAYS</w:t>
        <w:br/>
        <w:t xml:space="preserve">    scaled_x = scaler_x.transform(df[feature_cols])  # đảm bảo dùng scaler</w:t>
        <w:br/>
        <w:t xml:space="preserve">    last_window = scaled_x[-PRE_DAY:]</w:t>
        <w:br/>
        <w:t xml:space="preserve">    preds_future = []</w:t>
        <w:br/>
        <w:t xml:space="preserve">    current = last_window.copy()</w:t>
        <w:br/>
        <w:br/>
        <w:t xml:space="preserve">    for _ in range(PREDICT_DAYS):</w:t>
        <w:br/>
        <w:t xml:space="preserve">        pred = model.predict(current.reshape(1, PRE_DAY, len(feature_cols)))</w:t>
        <w:br/>
        <w:t xml:space="preserve">        preds_future.append(pred[0, 0])</w:t>
        <w:br/>
        <w:t xml:space="preserve">        pred_scaled = scaler_y.transform(pred)[0] </w:t>
        <w:br/>
        <w:t xml:space="preserve">        new_row = current[-1].copy()</w:t>
        <w:br/>
        <w:t xml:space="preserve">        new_row[-1] = pred</w:t>
        <w:br/>
        <w:t xml:space="preserve">        current = np.vstack([current[1:], new_row])</w:t>
        <w:br/>
        <w:br/>
        <w:t xml:space="preserve">    preds_future = scaler_y.inverse_transform(np.array(preds_future).reshape(-1, 1))</w:t>
        <w:br/>
        <w:t xml:space="preserve">    future_dates = pd.date_range(df.index[-1] + pd.Timedelta(days=1), periods=PREDICT_DAYS, freq="D")</w:t>
        <w:br/>
        <w:br/>
        <w:t xml:space="preserve">    print("🔮 Future predictions:")</w:t>
        <w:br/>
        <w:t xml:space="preserve">    for d, p in zip(future_dates, preds_future):</w:t>
        <w:br/>
        <w:t xml:space="preserve">        print(f"{d.date()} | {p[0]:.2f} USD")</w:t>
        <w:br/>
        <w:br/>
        <w:t xml:space="preserve">    # --- Vẽ biểu đồ bằng plot_utils</w:t>
        <w:br/>
        <w:t xml:space="preserve">    plot_utils.plot_forecast(</w:t>
        <w:br/>
        <w:t xml:space="preserve">        df, y_true_test, y_pred_test, dates_test,</w:t>
        <w:br/>
        <w:t xml:space="preserve">        future_dates, preds_future, version, out_dir=MODELS_DIR</w:t>
        <w:br/>
        <w:t xml:space="preserve">    )</w:t>
        <w:br/>
        <w:br/>
        <w:t>if __name__ == "__main__":</w:t>
        <w:br/>
        <w:t xml:space="preserve">    main()</w:t>
        <w:br/>
      </w:r>
    </w:p>
    <w:p>
      <w:pPr>
        <w:pStyle w:val="Heading2"/>
      </w:pPr>
      <w:r>
        <w:t>train_crypto.py</w:t>
      </w:r>
    </w:p>
    <w:p>
      <w:pPr/>
      <w:r>
        <w:t>import os</w:t>
        <w:br/>
        <w:t>import re</w:t>
        <w:br/>
        <w:t>import numpy as np</w:t>
        <w:br/>
        <w:t>import pandas as pd</w:t>
        <w:br/>
        <w:t>import datetime as dt</w:t>
        <w:br/>
        <w:t>import investpy</w:t>
        <w:br/>
        <w:t>from sklearn.preprocessing import MinMaxScaler</w:t>
        <w:br/>
        <w:t>from tensorflow.keras.models import Sequential, load_model</w:t>
        <w:br/>
        <w:t>from tensorflow.keras.layers import Dense, Dropout, LSTM</w:t>
        <w:br/>
        <w:br/>
        <w:t># Import cấu hình chung</w:t>
        <w:br/>
        <w:t>from config import CRYPTO, START_DATE, PRE_DAY, TEST_SIZE, EPOCHS, BATCH_SIZE, UNITS, MODEL_BASENAME</w:t>
        <w:br/>
        <w:br/>
        <w:br/>
        <w:t># ==== Hàm tiện ích ====</w:t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scale_data(df, feature_cols, target_col):</w:t>
        <w:br/>
        <w:t xml:space="preserve">    scaler_x = MinMaxScaler()</w:t>
        <w:br/>
        <w:t xml:space="preserve">    scaler_y = MinMaxScaler()</w:t>
        <w:br/>
        <w:t xml:space="preserve">    scaled_x = scaler_x.fit_transform(df[feature_cols].values)</w:t>
        <w:br/>
        <w:t xml:space="preserve">    scaled_y = scaler_y.fit_transform(df[[target_col]].values)</w:t>
        <w:br/>
        <w:t xml:space="preserve">    return scaled_x, scaled_y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  <w:br/>
        <w:t>def get_latest_model():</w:t>
        <w:br/>
        <w:t xml:space="preserve">    models = [f for f in os.listdir(".") if f.startswith("model_") and f.endswith(".h5")]</w:t>
        <w:br/>
        <w:t xml:space="preserve">    if not models:</w:t>
        <w:br/>
        <w:t xml:space="preserve">        return None, 0</w:t>
        <w:br/>
        <w:t xml:space="preserve">    numbers = [int(re.findall(r"model_(\d+)\.h5", f)[0]) for f in models]</w:t>
        <w:br/>
        <w:t xml:space="preserve">    latest_num = max(numbers)</w:t>
        <w:br/>
        <w:t xml:space="preserve">    return f"model_{latest_num}.h5", latest_num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br/>
        <w:t># ==== Main ====</w:t>
        <w:br/>
        <w:br/>
        <w:t>def main():</w:t>
        <w:br/>
        <w:t xml:space="preserve">    try:</w:t>
        <w:br/>
        <w:t xml:space="preserve">        # 1. Load dữ liệu crypto</w:t>
        <w:br/>
        <w:t xml:space="preserve">        END = dt.datetime.now().strftime("%d/%m/%Y")</w:t>
        <w:br/>
        <w:t xml:space="preserve">        df = investpy.get_crypto_historical_data(crypto=CRYPTO, from_date=START_DATE, to_date=END)</w:t>
        <w:br/>
        <w:t xml:space="preserve">        df = pd.DataFrame(df)</w:t>
        <w:br/>
        <w:t xml:space="preserve">        df = add_features(df)</w:t>
        <w:br/>
        <w:br/>
        <w:t xml:space="preserve">        if df.empty:</w:t>
        <w:br/>
        <w:t xml:space="preserve">            print("❌ Lỗi: Không có dữ liệu crypto để train.")</w:t>
        <w:br/>
        <w:t xml:space="preserve">            return</w:t>
        <w:br/>
        <w:br/>
        <w:t xml:space="preserve">        # 2. Chuẩn hóa</w:t>
        <w:br/>
        <w:t xml:space="preserve">        feature_cols = ['H-L', 'O-C', 'SMA_7', 'SMA_14', 'SMA_21', 'SD_7', 'SD_21']</w:t>
        <w:br/>
        <w:t xml:space="preserve">        target_col = 'Close'</w:t>
        <w:br/>
        <w:t xml:space="preserve">        scaled_x, scaled_y = scale_data(df, feature_cols, target_col)</w:t>
        <w:br/>
        <w:t xml:space="preserve">        x, y = create_sequences(scaled_x, scaled_y, PRE_DAY)</w:t>
        <w:br/>
        <w:br/>
        <w:t xml:space="preserve">        if len(x) == 0:</w:t>
        <w:br/>
        <w:t xml:space="preserve">            print("❌ Lỗi: Không đủ dữ liệu để tạo chuỗi train/test.")</w:t>
        <w:br/>
        <w:t xml:space="preserve">            return</w:t>
        <w:br/>
        <w:br/>
        <w:t xml:space="preserve">        # 3. Tự động chọn train mới hoặc finetune</w:t>
        <w:br/>
        <w:t xml:space="preserve">        latest_model, latest_num = get_latest_model()</w:t>
        <w:br/>
        <w:br/>
        <w:t xml:space="preserve">        if latest_model:</w:t>
        <w:br/>
        <w:t xml:space="preserve">            print(f"🔄 Phát hiện model cũ: {latest_model} → Train tiếp...")</w:t>
        <w:br/>
        <w:t xml:space="preserve">            model = load_model(latest_model)</w:t>
        <w:br/>
        <w:t xml:space="preserve">            model.fit(x, y, epochs=EPOCHS, batch_size=BATCH_SIZE, verbose=1)</w:t>
        <w:br/>
        <w:t xml:space="preserve">            new_model_path = f"model_{latest_num+1}.h5"</w:t>
        <w:br/>
        <w:t xml:space="preserve">            model.save(new_model_path)</w:t>
        <w:br/>
        <w:t xml:space="preserve">            print(f"✅ Đã lưu model mới: {new_model_path}")</w:t>
        <w:br/>
        <w:t xml:space="preserve">        else:</w:t>
        <w:br/>
        <w:t xml:space="preserve">            print("🚀 Không có model cũ → Train mới từ đầu...")</w:t>
        <w:br/>
        <w:t xml:space="preserve">            model = build_new_model((x.shape[1], x.shape[2]))</w:t>
        <w:br/>
        <w:t xml:space="preserve">            model.fit(x, y, epochs=EPOCHS, batch_size=BATCH_SIZE, verbose=1)</w:t>
        <w:br/>
        <w:t xml:space="preserve">            model.save(f"{MODEL_BASENAME}.h5")</w:t>
        <w:br/>
        <w:t xml:space="preserve">            print(f"✅ Đã lưu model: {MODEL_BASENAME}.h5")</w:t>
        <w:br/>
        <w:br/>
        <w:t xml:space="preserve">    except Exception as e:</w:t>
        <w:br/>
        <w:t xml:space="preserve">        print(f"❌ Lỗi không mong muốn: {type(e).__name__} → {str(e)}")</w:t>
        <w:br/>
        <w:br/>
        <w:br/>
        <w:t>if __name__ == "__main__":</w:t>
        <w:br/>
        <w:t xml:space="preserve">    main()</w:t>
        <w:br/>
      </w:r>
    </w:p>
    <w:p>
      <w:pPr>
        <w:pStyle w:val="Heading2"/>
      </w:pPr>
      <w:r>
        <w:t>models\nope_have.py</w:t>
      </w:r>
    </w:p>
    <w:p>
      <w:pPr/>
    </w:p>
    <w:p>
      <w:pPr>
        <w:pStyle w:val="Heading2"/>
      </w:pPr>
      <w:r>
        <w:t>utils\data_utils.py</w:t>
      </w:r>
    </w:p>
    <w:p>
      <w:pPr/>
      <w:r>
        <w:t>import ccxt</w:t>
        <w:br/>
        <w:t>import pandas as pd</w:t>
        <w:br/>
        <w:t>import numpy as np</w:t>
        <w:br/>
        <w:t>from config import START_DATE, END_DATE</w:t>
        <w:br/>
        <w:br/>
        <w:t>def load_crypto_data(symbol="BTC/USDT", start_date=START_DATE, end_date= END_DATE, timeframe="1d"):</w:t>
        <w:br/>
        <w:t xml:space="preserve">    exchange = ccxt.binance()</w:t>
        <w:br/>
        <w:t xml:space="preserve">    since = exchange.parse8601(start_date + "T00:00:00Z")</w:t>
        <w:br/>
        <w:t xml:space="preserve">    all_ohlcv = []</w:t>
        <w:br/>
        <w:t xml:space="preserve">    while True:</w:t>
        <w:br/>
        <w:t xml:space="preserve">        ohlcv = exchange.fetch_ohlcv(symbol, timeframe=timeframe, since=since, limit=2000)</w:t>
        <w:br/>
        <w:t xml:space="preserve">        if not ohlcv:</w:t>
        <w:br/>
        <w:t xml:space="preserve">            break</w:t>
        <w:br/>
        <w:t xml:space="preserve">        all_ohlcv += ohlcv</w:t>
        <w:br/>
        <w:t xml:space="preserve">        # next since = timestamp cuối + 1ms</w:t>
        <w:br/>
        <w:t xml:space="preserve">        since = ohlcv[-1][0] + 1</w:t>
        <w:br/>
        <w:t xml:space="preserve">        if end_date and pd.to_datetime(since, unit="ms") &gt; pd.to_datetime(end_date):</w:t>
        <w:br/>
        <w:t xml:space="preserve">            break</w:t>
        <w:br/>
        <w:t xml:space="preserve">    df = pd.DataFrame(all_ohlcv, columns=["Timestamp","Open","High","Low","Close","Volume"])</w:t>
        <w:br/>
        <w:t xml:space="preserve">    df["Date"] = pd.to_datetime(df["Timestamp"], unit="ms")</w:t>
        <w:br/>
        <w:t xml:space="preserve">    df.set_index("Date", inplace=True)</w:t>
        <w:br/>
        <w:t xml:space="preserve">    if end_date:</w:t>
        <w:br/>
        <w:t xml:space="preserve">        df = df.loc[:end_date]</w:t>
        <w:br/>
        <w:t xml:space="preserve">    return df</w:t>
        <w:br/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</w:r>
    </w:p>
    <w:p>
      <w:pPr>
        <w:pStyle w:val="Heading2"/>
      </w:pPr>
      <w:r>
        <w:t>utils\export_code.py</w:t>
      </w:r>
    </w:p>
    <w:p>
      <w:pPr/>
      <w:r>
        <w:t>import os</w:t>
        <w:br/>
        <w:t>from docx import Document</w:t>
        <w:br/>
        <w:br/>
        <w:t>VERSION = "1.1"</w:t>
        <w:br/>
        <w:t>SERVICE_NAME = "coin"</w:t>
        <w:br/>
        <w:t>OUTPUT_NAME = f"{SERVICE_NAME}_export_{VERSION}.docx"</w:t>
        <w:br/>
        <w:br/>
        <w:t>def export_code():</w:t>
        <w:br/>
        <w:t xml:space="preserve">    current_dir = os.path.dirname(os.path.abspath(__file__))</w:t>
        <w:br/>
        <w:t xml:space="preserve">    print("[DEBUG] Đường dẫn file export_code.py:", current_dir)</w:t>
        <w:br/>
        <w:br/>
        <w:t xml:space="preserve">    # 📁 Đường dẫn đến thư mục service (cùng cấp)</w:t>
        <w:br/>
        <w:t xml:space="preserve">    service_path = os.path.abspath(os.path.join(current_dir, ".."))</w:t>
        <w:br/>
        <w:t xml:space="preserve">    print("[DEBUG] Đường dẫn đến service:", service_path)</w:t>
        <w:br/>
        <w:br/>
        <w:t xml:space="preserve">    if not os.path.exists(service_path):</w:t>
        <w:br/>
        <w:t xml:space="preserve">        print("[❌] Không tìm thấy thư mục:", service_path)</w:t>
        <w:br/>
        <w:t xml:space="preserve">        return</w:t>
        <w:br/>
        <w:br/>
        <w:t xml:space="preserve">    # 📝 Tạo file docx</w:t>
        <w:br/>
        <w:t xml:space="preserve">    doc = Document()</w:t>
        <w:br/>
        <w:t xml:space="preserve">    doc.add_heading(f"📦 Mã nguồn: {SERVICE_NAME}", level=1)</w:t>
        <w:br/>
        <w:br/>
        <w:t xml:space="preserve">    file_count = 0</w:t>
        <w:br/>
        <w:br/>
        <w:t xml:space="preserve">    for root, dirs, files in os.walk(service_path):</w:t>
        <w:br/>
        <w:t xml:space="preserve">        print("[DEBUG] Đang đọc thư mục:", root)</w:t>
        <w:br/>
        <w:br/>
        <w:t xml:space="preserve">        for file in files:</w:t>
        <w:br/>
        <w:t xml:space="preserve">            if not file.endswith(".py"):</w:t>
        <w:br/>
        <w:t xml:space="preserve">                continue</w:t>
        <w:br/>
        <w:br/>
        <w:t xml:space="preserve">            file_path = os.path.join(root, file)</w:t>
        <w:br/>
        <w:t xml:space="preserve">            rel_path = os.path.relpath(file_path, service_path)</w:t>
        <w:br/>
        <w:br/>
        <w:t xml:space="preserve">            print(f"  📄 Đọc file: {rel_path}")</w:t>
        <w:br/>
        <w:br/>
        <w:t xml:space="preserve">            try:</w:t>
        <w:br/>
        <w:t xml:space="preserve">                with open(file_path, 'r', encoding='utf-8') as f:</w:t>
        <w:br/>
        <w:t xml:space="preserve">                    content = f.read()</w:t>
        <w:br/>
        <w:br/>
        <w:t xml:space="preserve">                doc.add_heading(rel_path, level=2)</w:t>
        <w:br/>
        <w:t xml:space="preserve">                doc.add_paragraph(content, style='Normal')</w:t>
        <w:br/>
        <w:t xml:space="preserve">                file_count += 1</w:t>
        <w:br/>
        <w:br/>
        <w:t xml:space="preserve">            except Exception as e:</w:t>
        <w:br/>
        <w:t xml:space="preserve">                print(f"[⚠️] Không đọc được file: {file_path} → {type(e).__name__}: {str(e)}")</w:t>
        <w:br/>
        <w:br/>
        <w:t xml:space="preserve">    # 📤 Lưu file</w:t>
        <w:br/>
        <w:t xml:space="preserve">    output_path = os.path.abspath(os.path.join(current_dir, "../doc", OUTPUT_NAME))</w:t>
        <w:br/>
        <w:t xml:space="preserve">    doc.save(output_path)</w:t>
        <w:br/>
        <w:t xml:space="preserve">    print(f"✅ Hoàn tất. Đã ghi {file_count} file vào: {output_path}")</w:t>
        <w:br/>
        <w:br/>
        <w:t>if __name__ == '__main__':</w:t>
        <w:br/>
        <w:t xml:space="preserve">    export_code()</w:t>
        <w:br/>
      </w:r>
    </w:p>
    <w:p>
      <w:pPr>
        <w:pStyle w:val="Heading2"/>
      </w:pPr>
      <w:r>
        <w:t>utils\model_utils.py</w:t>
      </w:r>
    </w:p>
    <w:p>
      <w:pPr/>
      <w:r>
        <w:t>import os, json, time, joblib</w:t>
        <w:br/>
        <w:t>from tensorflow.keras.models import Sequential, load_model</w:t>
        <w:br/>
        <w:t>from tensorflow.keras.layers import LSTM, Dropout, Dense</w:t>
        <w:br/>
        <w:t>from config import UNITS, MODELS_DIR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t>def get_latest_version():</w:t>
        <w:br/>
        <w:t xml:space="preserve">    if not os.path.exists(MODELS_DIR):</w:t>
        <w:br/>
        <w:t xml:space="preserve">        return 0</w:t>
        <w:br/>
        <w:t xml:space="preserve">    versions = [int(d[1:]) for d in os.listdir(MODELS_DIR) if d.startswith("v") and d[1:].isdigit()]</w:t>
        <w:br/>
        <w:t xml:space="preserve">    return max(versions) if versions else 0</w:t>
        <w:br/>
        <w:br/>
        <w:t>def load_existing_model(path):</w:t>
        <w:br/>
        <w:t xml:space="preserve">    return load_model(path)</w:t>
        <w:br/>
        <w:br/>
        <w:t>def save_model_with_meta(model, scaler_x, scaler_y, version, history=None, config=None):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# --- Save model</w:t>
        <w:br/>
        <w:t xml:space="preserve">    model_path = os.path.join(version_dir, "model.h5")</w:t>
        <w:br/>
        <w:t xml:space="preserve">    model.save(model_path)</w:t>
        <w:br/>
        <w:br/>
        <w:t xml:space="preserve">    # --- Save scalers</w:t>
        <w:br/>
        <w:t xml:space="preserve">    joblib.dump(scaler_x, os.path.join(version_dir, "scaler_x.pkl"))</w:t>
        <w:br/>
        <w:t xml:space="preserve">    joblib.dump(scaler_y, os.path.join(version_dir, "scaler_y.pkl"))</w:t>
        <w:br/>
        <w:br/>
        <w:t xml:space="preserve">    # --- Save training history</w:t>
        <w:br/>
        <w:t xml:space="preserve">    if history is not None:</w:t>
        <w:br/>
        <w:t xml:space="preserve">        with open(os.path.join(version_dir, "history.json"), "w") as f:</w:t>
        <w:br/>
        <w:t xml:space="preserve">            json.dump(history.history, f, indent=2)</w:t>
        <w:br/>
        <w:br/>
        <w:t xml:space="preserve">    # --- Save metadata</w:t>
        <w:br/>
        <w:t xml:space="preserve">    meta = {</w:t>
        <w:br/>
        <w:t xml:space="preserve">        "version": version,</w:t>
        <w:br/>
        <w:t xml:space="preserve">        "model_path": model_path,</w:t>
        <w:br/>
        <w:t xml:space="preserve">        "scaler_x": os.path.join(version_dir, "scaler_x.pkl"),</w:t>
        <w:br/>
        <w:t xml:space="preserve">        "scaler_y": os.path.join(version_dir, "scaler_y.pkl"),</w:t>
        <w:br/>
        <w:t xml:space="preserve">        "timestamp": time.strftime("%Y-%m-%d %H:%M:%S"),</w:t>
        <w:br/>
        <w:t xml:space="preserve">        "config": config or {}</w:t>
        <w:br/>
        <w:t xml:space="preserve">    }</w:t>
        <w:br/>
        <w:t xml:space="preserve">    with open(os.path.join(version_dir, "meta.json"), "w") as f:</w:t>
        <w:br/>
        <w:t xml:space="preserve">        json.dump(meta, f, indent=2)</w:t>
        <w:br/>
        <w:br/>
        <w:t xml:space="preserve">    # --- Update registry.json</w:t>
        <w:br/>
        <w:t xml:space="preserve">    registry_path = os.path.join(MODELS_DIR, "registry.json")</w:t>
        <w:br/>
        <w:t xml:space="preserve">    registry = []</w:t>
        <w:br/>
        <w:t xml:space="preserve">    if os.path.exists(registry_path):</w:t>
        <w:br/>
        <w:t xml:space="preserve">        with open(registry_path, "r") as f:</w:t>
        <w:br/>
        <w:t xml:space="preserve">            registry = json.load(f)</w:t>
        <w:br/>
        <w:t xml:space="preserve">    registry.append(meta)</w:t>
        <w:br/>
        <w:t xml:space="preserve">    with open(registry_path, "w") as f:</w:t>
        <w:br/>
        <w:t xml:space="preserve">        json.dump(registry, f, indent=2)</w:t>
        <w:br/>
        <w:br/>
        <w:t xml:space="preserve">    # --- Update latest.json</w:t>
        <w:br/>
        <w:t xml:space="preserve">    latest_path = os.path.join(MODELS_DIR, "latest.json")</w:t>
        <w:br/>
        <w:t xml:space="preserve">    with open(latest_path, "w") as f:</w:t>
        <w:br/>
        <w:t xml:space="preserve">        json.dump(meta, f, indent=2)</w:t>
        <w:br/>
        <w:br/>
        <w:t xml:space="preserve">    return model_path</w:t>
        <w:br/>
      </w:r>
    </w:p>
    <w:p>
      <w:pPr>
        <w:pStyle w:val="Heading2"/>
      </w:pPr>
      <w:r>
        <w:t>utils\plot_utils.py</w:t>
      </w:r>
    </w:p>
    <w:p>
      <w:pPr/>
      <w:r>
        <w:t>import os</w:t>
        <w:br/>
        <w:t>import matplotlib.pyplot as plt</w:t>
        <w:br/>
        <w:t>import matplotlib.ticker as mtick</w:t>
        <w:br/>
        <w:br/>
        <w:t>def plot_forecast(df, y_true_test, y_pred_test, dates_test,</w:t>
        <w:br/>
        <w:t xml:space="preserve">                future_dates, preds_future, version, out_dir="models"):</w:t>
        <w:br/>
        <w:br/>
        <w:t xml:space="preserve">    plots_dir = os.path.join(out_dir, "plots")</w:t>
        <w:br/>
        <w:t xml:space="preserve">    os.makedirs(plots_dir, exist_ok=True)</w:t>
        <w:br/>
        <w:br/>
        <w:t xml:space="preserve">    plt.figure(figsize=(12, 6))</w:t>
        <w:br/>
        <w:br/>
        <w:t xml:space="preserve">    # Thực tế toàn bộ</w:t>
        <w:br/>
        <w:t xml:space="preserve">    plt.plot(df.index, df["Close"], color="blue", label="Thực tế")</w:t>
        <w:br/>
        <w:br/>
        <w:t xml:space="preserve">    # Dự đoán test</w:t>
        <w:br/>
        <w:t xml:space="preserve">    plt.plot(dates_test, y_pred_test, color="orange", linestyle="--", label="Dự đoán (test)")</w:t>
        <w:br/>
        <w:br/>
        <w:t xml:space="preserve">    # Dự đoán tương lai</w:t>
        <w:br/>
        <w:t xml:space="preserve">    plt.plot(future_dates, preds_future, color="red", linestyle="--", marker="o", label="Dự đoán (tương lai)")</w:t>
        <w:br/>
        <w:br/>
        <w:t xml:space="preserve">    # Vạch đánh dấu END_DATE</w:t>
        <w:br/>
        <w:t xml:space="preserve">    plt.axvline(df.index[-1], color="gray", linestyle=":", label="END_DATE")</w:t>
        <w:br/>
        <w:br/>
        <w:t xml:space="preserve">    # Format trục Y thành USD</w:t>
        <w:br/>
        <w:t xml:space="preserve">    ax = plt.gca()</w:t>
        <w:br/>
        <w:t xml:space="preserve">    ax.yaxis.set_major_formatter(mtick.StrMethodFormatter('${x:,.0f}'))</w:t>
        <w:br/>
        <w:br/>
        <w:t xml:space="preserve">    plt.title(f"Dự báo giá {df.columns.name or 'crypto'} - Model v{version}")</w:t>
        <w:br/>
        <w:t xml:space="preserve">    plt.xlabel("Ngày")</w:t>
        <w:br/>
        <w:t xml:space="preserve">    plt.ylabel("Giá (USD)")</w:t>
        <w:br/>
        <w:t xml:space="preserve">    plt.legend()</w:t>
        <w:br/>
        <w:t xml:space="preserve">    plt.tight_layout()</w:t>
        <w:br/>
        <w:br/>
        <w:t xml:space="preserve">    path = os.path.join(plots_dir, f"forecast_v{version}.png")</w:t>
        <w:br/>
        <w:t xml:space="preserve">    plt.savefig(path)</w:t>
        <w:br/>
        <w:t xml:space="preserve">    plt.close()</w:t>
        <w:br/>
        <w:t xml:space="preserve">    print(f"📊 Đã lưu biểu đồ dự báo: {path}")</w:t>
        <w:br/>
      </w:r>
    </w:p>
    <w:p>
      <w:pPr>
        <w:pStyle w:val="Heading2"/>
      </w:pPr>
      <w:r>
        <w:t>utils\scaler_utils.py</w:t>
      </w:r>
    </w:p>
    <w:p>
      <w:pPr/>
      <w:r>
        <w:t>import joblib</w:t>
        <w:br/>
        <w:t>from sklearn.preprocessing import MinMaxScaler</w:t>
        <w:br/>
        <w:br/>
        <w:t>def save_scalers(scaler_x, scaler_y, prefix="scaler", out_dir="."):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lưu scaler vào {out_dir}")</w:t>
        <w:br/>
        <w:br/>
        <w:t>def load_scalers(prefix="scaler", in_dir="."):</w:t>
        <w:br/>
        <w:t xml:space="preserve">    try:</w:t>
        <w:br/>
        <w:t xml:space="preserve">        scaler_x = joblib.load(f"{in_dir}/{prefix}_x.pkl")</w:t>
        <w:br/>
        <w:t xml:space="preserve">        scaler_y = joblib.load(f"{in_dir}/{prefix}_y.pkl")</w:t>
        <w:br/>
        <w:t xml:space="preserve">        print("📂 Đã load scaler từ file.")</w:t>
        <w:br/>
        <w:t xml:space="preserve">        return scaler_x, scaler_y</w:t>
        <w:br/>
        <w:t xml:space="preserve">    except FileNotFoundError:</w:t>
        <w:br/>
        <w:t xml:space="preserve">        print("⚠️ Không tìm thấy scaler cũ, sẽ tạo mới.")</w:t>
        <w:br/>
        <w:t xml:space="preserve">        return None, None</w:t>
        <w:br/>
      </w:r>
    </w:p>
    <w:p>
      <w:pPr>
        <w:pStyle w:val="Heading2"/>
      </w:pPr>
      <w:r>
        <w:t>utils\train_utils.py</w:t>
      </w:r>
    </w:p>
    <w:p>
      <w:pPr/>
      <w:r>
        <w:t>import os, random, numpy as np, tensorflow as tf</w:t>
        <w:br/>
        <w:t>from tensorflow.keras.callbacks import EarlyStopping, ModelCheckpoint</w:t>
        <w:br/>
        <w:t>from config import MODELS_DIR</w:t>
        <w:br/>
        <w:br/>
        <w:t>SEED = 42</w:t>
        <w:br/>
        <w:t>random.seed(SEED)</w:t>
        <w:br/>
        <w:t>np.random.seed(SEED)</w:t>
        <w:br/>
        <w:t>tf.random.set_seed(SEED)</w:t>
        <w:br/>
        <w:br/>
        <w:t>def get_callbacks(version):</w:t>
        <w:br/>
        <w:t xml:space="preserve">    """Trả về danh sách callbacks cho training, checkpoint lưu vào thư mục version."""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callbacks = [</w:t>
        <w:br/>
        <w:t xml:space="preserve">        EarlyStopping(monitor="val_loss", patience=8, restore_best_weights=True),</w:t>
        <w:br/>
        <w:t xml:space="preserve">        ModelCheckpoint(</w:t>
        <w:br/>
        <w:t xml:space="preserve">            os.path.join(version_dir, "best_model_tmp.h5"),</w:t>
        <w:br/>
        <w:t xml:space="preserve">            monitor="val_loss",</w:t>
        <w:br/>
        <w:t xml:space="preserve">            save_best_only=True</w:t>
        <w:br/>
        <w:t xml:space="preserve">        )</w:t>
        <w:br/>
        <w:t xml:space="preserve">    ]</w:t>
        <w:br/>
        <w:t xml:space="preserve">    return callbacks</w:t>
        <w:br/>
        <w:br/>
        <w:t>def split_train_test(df, scaled_x, scaled_y, pre_day, test_ratio=0.2, min_test_days=60):</w:t>
        <w:br/>
        <w:t xml:space="preserve">    n = len(df)</w:t>
        <w:br/>
        <w:t xml:space="preserve">    test_size = max(min_test_days, int(n * test_ratio))</w:t>
        <w:br/>
        <w:t xml:space="preserve">    if test_size &gt;= n - pre_day:</w:t>
        <w:br/>
        <w:t xml:space="preserve">        test_size = max(1, n - pre_day - 1)</w:t>
        <w:br/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x, y = np.array(x), np.array(y)</w:t>
        <w:br/>
        <w:br/>
        <w:t xml:space="preserve">    x_train, y_train = x[:-test_size], y[:-test_size]</w:t>
        <w:br/>
        <w:t xml:space="preserve">    x_test, y_test = x[-test_size:], y[-test_size:]</w:t>
        <w:br/>
        <w:br/>
        <w:t xml:space="preserve">    return x_train, y_train, x_test, y_test, test_size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