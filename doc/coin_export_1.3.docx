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(</w:t>
        <w:br/>
        <w:t xml:space="preserve">    data_utils, scaler_utils, model_utils,</w:t>
        <w:br/>
        <w:t xml:space="preserve">    train_utils, plot_utils, analytic_utils,</w:t>
        <w:br/>
        <w:t xml:space="preserve">    forecast_utils, log_utils, model_selector</w:t>
        <w:br/>
        <w:t>)</w:t>
        <w:br/>
        <w:br/>
        <w:t>FEATURE_COLS = ['H-L', 'O-C', 'SMA_7', 'SMA_14', 'SMA_21', 'SD_7', 'SD_21']</w:t>
        <w:br/>
        <w:t>TARGET_COL = 'Close'</w:t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br/>
        <w:t>def get_or_create_scalers(train_df):</w:t>
        <w:br/>
        <w:t xml:space="preserve">    scaler_x, scaler_y = scaler_utils.get_fresh_scalers(</w:t>
        <w:br/>
        <w:t xml:space="preserve">        train_df[FEATURE_COLS], train_df[[TARGET_COL]],  # 👈 X và y tách riêng</w:t>
        <w:br/>
        <w:t xml:space="preserve">        prefix="crypto", out_dir=MODELS_DIR</w:t>
        <w:br/>
        <w:t xml:space="preserve">    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br/>
        <w:t xml:space="preserve">        RESET_MODEL = True  # 👈 Có thể config trong config.py</w:t>
        <w:br/>
        <w:t xml:space="preserve">        if RESET_MODEL:</w:t>
        <w:br/>
        <w:t xml:space="preserve">            print(f"🔄 Loading kiến trúc từ v{latest_version} và reset weight...")</w:t>
        <w:br/>
        <w:t xml:space="preserve">            model = model_utils.load_existing_model_with_reset(prev_path)</w:t>
        <w:br/>
        <w:t xml:space="preserve">        else:</w:t>
        <w:br/>
        <w:t xml:space="preserve">            print(f"🔄 Finetuning from v{latest_version} ({prev_path})")</w:t>
        <w:br/>
        <w:t xml:space="preserve">            model = model_utils.load_existing_model(prev_path)</w:t>
        <w:br/>
        <w:t xml:space="preserve">    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br/>
        <w:t xml:space="preserve">    return model, version</w:t>
        <w:br/>
        <w:br/>
        <w:t>def train_and_save_model(model, x_train, y_train, version, scaler_x, scaler_y, metrics):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br/>
        <w:t xml:space="preserve">    # ✅ Lưu model + scaler + config + metrics vào registry.json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PRE_DAY},</w:t>
        <w:br/>
        <w:t xml:space="preserve">        metrics=metrics</w:t>
        <w:br/>
        <w:t xml:space="preserve">    )</w:t>
        <w:br/>
        <w:t xml:space="preserve">    return model</w:t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metrics = analytic_utils.evaluate_predictions(y_true_test, y_pred_test)</w:t>
        <w:br/>
        <w:t xml:space="preserve">    analytic_utils.print_evaluation(metrics, prefix="Test")</w:t>
        <w:br/>
        <w:br/>
        <w:t xml:space="preserve">    return y_true_test, y_pred_test, dates_test, metrics</w:t>
        <w:br/>
        <w:br/>
        <w:t>def predict_future(model, df, scaler_x, scaler_y):</w:t>
        <w:br/>
        <w:t xml:space="preserve">    preds_future = forecast_utils.robust_future_predict(</w:t>
        <w:br/>
        <w:t xml:space="preserve">        model, df, scaler_x, scaler_y,</w:t>
        <w:br/>
        <w:t xml:space="preserve">        pre_day=PRE_DAY, predict_days=PREDICT_DAYS, use_true_ratio=0.3</w:t>
        <w:br/>
        <w:t xml:space="preserve">    )</w:t>
        <w:br/>
        <w:t xml:space="preserve">    future_dates = pd.date_range(df.index[-1] + pd.Timedelta(days=1),</w:t>
        <w:br/>
        <w:t xml:space="preserve">                                periods=PREDICT_DAYS, freq="D")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br/>
        <w:t xml:space="preserve">    # 👉 Đánh giá model trước khi lưu</w:t>
        <w:br/>
        <w:t xml:space="preserve">    y_true_test, y_pred_test, dates_test, metrics = predict_and_evaluate(</w:t>
        <w:br/>
        <w:t xml:space="preserve">        model, x_test, y_test, scaler_y, df, test_size</w:t>
        <w:br/>
        <w:t xml:space="preserve">    )</w:t>
        <w:br/>
        <w:br/>
        <w:t xml:space="preserve">    # Train + Lưu model kèm metrics</w:t>
        <w:br/>
        <w:t xml:space="preserve">    model = train_and_save_model(model, x_train, y_train, version, scaler_x, scaler_y, metrics)</w:t>
        <w:br/>
        <w:br/>
        <w:t xml:space="preserve">    # Dự báo tương lai</w:t>
        <w:br/>
        <w:t xml:space="preserve">    future_dates, preds_future = predict_future(model, df, scaler_x, scaler_y)</w:t>
        <w:br/>
        <w:br/>
        <w:t xml:space="preserve">    # Lưu metrics riêng ra CSV</w:t>
        <w:br/>
        <w:t xml:space="preserve">    log_utils.save_metrics_to_csv(metrics, version, MODELS_DIR)</w:t>
        <w:br/>
        <w:br/>
        <w:t xml:space="preserve">    # Plot kết quả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for _ in range(5):</w:t>
        <w:br/>
        <w:t xml:space="preserve">    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"1.3"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utils\forecast_utils.py</w:t>
      </w:r>
    </w:p>
    <w:p>
      <w:pPr/>
      <w:r>
        <w:t>import numpy as np</w:t>
        <w:br/>
        <w:t>from tensorflow.keras.models import load_model</w:t>
        <w:br/>
        <w:t>import joblib</w:t>
        <w:br/>
        <w:br/>
        <w:t>def robust_future_predict(model, df, scaler_x, scaler_y, pre_day, predict_days=5, use_true_ratio=0.5):</w:t>
        <w:br/>
        <w:t xml:space="preserve">    FEATURE_COLS = ['H-L', 'O-C', 'SMA_7', 'SMA_14', 'SMA_21', 'SD_7', 'SD_21']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i in range(predict_days):</w:t>
        <w:br/>
        <w:t xml:space="preserve">        pred = model.predict(current.reshape(1, pre_day, current.shape[1]))</w:t>
        <w:br/>
        <w:t xml:space="preserve">        preds_future.append(pred[0,0])</w:t>
        <w:br/>
        <w:t xml:space="preserve">        new_row = current[-1].copy()</w:t>
        <w:br/>
        <w:br/>
        <w:t xml:space="preserve">        # Nếu còn dữ liệu thật thì lấy ra trộn</w:t>
        <w:br/>
        <w:t xml:space="preserve">        if i &lt; len(df):</w:t>
        <w:br/>
        <w:t xml:space="preserve">            true_val = scaler_y.transform(df[['Close']].iloc[[-(i+1)]]).ravel()[0]</w:t>
        <w:br/>
        <w:t xml:space="preserve">            new_row[-1] = use_true_ratio * true_val + (1 - use_true_ratio) * pred</w:t>
        <w:br/>
        <w:t xml:space="preserve">        else:</w:t>
        <w:br/>
        <w:t xml:space="preserve">            new_row[-1] = pred</w:t>
        <w:br/>
        <w:br/>
        <w:t xml:space="preserve">        current = np.vstack([current[1:], new_row])</w:t>
        <w:br/>
        <w:br/>
        <w:t xml:space="preserve">    preds_future = scaler_y.inverse_transform(np.array(preds_future).reshape(-1,1))</w:t>
        <w:br/>
        <w:t xml:space="preserve">    return preds_future</w:t>
        <w:br/>
        <w:br/>
        <w:t>def ensemble_predict(model_entries, df, pre_day, predict_days=5):</w:t>
        <w:br/>
        <w:t xml:space="preserve">    preds_all = []</w:t>
        <w:br/>
        <w:t xml:space="preserve">    for entry in model_entries:</w:t>
        <w:br/>
        <w:t xml:space="preserve">        model = load_model(entry["model_path"])</w:t>
        <w:br/>
        <w:t xml:space="preserve">        scaler_x = joblib.load(entry["scaler_x"])</w:t>
        <w:br/>
        <w:t xml:space="preserve">        scaler_y = joblib.load(entry["scaler_y"])</w:t>
        <w:br/>
        <w:br/>
        <w:t xml:space="preserve">        # chuẩn hóa dữ liệu</w:t>
        <w:br/>
        <w:t xml:space="preserve">        FEATURE_COLS = ['H-L', 'O-C', 'SMA_7', 'SMA_14', 'SMA_21', 'SD_7', 'SD_21']</w:t>
        <w:br/>
        <w:t xml:space="preserve">        scaled_x = scaler_x.transform(df[FEATURE_COLS])</w:t>
        <w:br/>
        <w:t xml:space="preserve">        last_window = scaled_x[-pre_day:]</w:t>
        <w:br/>
        <w:br/>
        <w:t xml:space="preserve">        preds_future = []</w:t>
        <w:br/>
        <w:t xml:space="preserve">        current = last_window.copy()</w:t>
        <w:br/>
        <w:t xml:space="preserve">        for _ in range(predict_days):</w:t>
        <w:br/>
        <w:t xml:space="preserve">            pred = model.predict(current.reshape(1, pre_day, len(FEATURE_COLS)))</w:t>
        <w:br/>
        <w:t xml:space="preserve">            preds_future.append(pred[0, 0])</w:t>
        <w:br/>
        <w:t xml:space="preserve">            new_row = current[-1].copy()</w:t>
        <w:br/>
        <w:t xml:space="preserve">            new_row[-1] = pred</w:t>
        <w:br/>
        <w:t xml:space="preserve">            current = np.vstack([current[1:], new_row])</w:t>
        <w:br/>
        <w:br/>
        <w:t xml:space="preserve">        preds_future = scaler_y.inverse_transform(np.array(preds_future).reshape(-1, 1))</w:t>
        <w:br/>
        <w:t xml:space="preserve">        preds_all.append(preds_future)</w:t>
        <w:br/>
        <w:br/>
        <w:t xml:space="preserve">    # Lấy trung bình của tất cả model</w:t>
        <w:br/>
        <w:t xml:space="preserve">    preds_mean = np.mean(np.array(preds_all), axis=0)</w:t>
        <w:br/>
        <w:t xml:space="preserve">    return preds_mean</w:t>
      </w:r>
    </w:p>
    <w:p>
      <w:pPr>
        <w:pStyle w:val="Heading2"/>
      </w:pPr>
      <w:r>
        <w:t>utils\log_utils.py</w:t>
      </w:r>
    </w:p>
    <w:p>
      <w:pPr/>
      <w:r>
        <w:t>import os</w:t>
        <w:br/>
        <w:t>import csv</w:t>
        <w:br/>
        <w:br/>
        <w:t>def save_metrics_to_csv(metrics, version, out_dir="models"):</w:t>
        <w:br/>
        <w:t xml:space="preserve">    """Ghi metrics vào file CSV để tiện tra cứu."""</w:t>
        <w:br/>
        <w:t xml:space="preserve">    path = os.path.join(out_dir, "metrics_log.csv")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"RMSE", "MAE", "MAPE", "R2"])</w:t>
        <w:br/>
        <w:t xml:space="preserve">        writer.writerow([</w:t>
        <w:br/>
        <w:t xml:space="preserve">            version,</w:t>
        <w:br/>
        <w:t xml:space="preserve">            round(metrics["RMSE"], 2),</w:t>
        <w:br/>
        <w:t xml:space="preserve">            round(metrics["MAE"], 2),</w:t>
        <w:br/>
        <w:t xml:space="preserve">            round(metrics["MAPE"], 2),</w:t>
        <w:br/>
        <w:t xml:space="preserve">            round(metrics["R2"], 4)</w:t>
        <w:br/>
        <w:t xml:space="preserve">        ])</w:t>
        <w:br/>
        <w:t xml:space="preserve">    print(f"📑 Đã ghi metrics vào {path}")</w:t>
        <w:br/>
      </w:r>
    </w:p>
    <w:p>
      <w:pPr>
        <w:pStyle w:val="Heading2"/>
      </w:pPr>
      <w:r>
        <w:t>utils\model_selector.py</w:t>
      </w:r>
    </w:p>
    <w:p>
      <w:pPr/>
      <w:r>
        <w:t>import os, json</w:t>
        <w:br/>
        <w:br/>
        <w:t>def get_best_model(registry_path="models/registry.json", criterion="R2", mode="max"):</w:t>
        <w:br/>
        <w:t xml:space="preserve">    if not os.path.exists(registry_path):</w:t>
        <w:br/>
        <w:t xml:space="preserve">        raise FileNotFoundError("❌ registry.json không tồn tại")</w:t>
        <w:br/>
        <w:br/>
        <w:t xml:space="preserve">    with open(registry_path, "r") as f:</w:t>
        <w:br/>
        <w:t xml:space="preserve">        registry = json.load(f)</w:t>
        <w:br/>
        <w:br/>
        <w:t xml:space="preserve">    best = None</w:t>
        <w:br/>
        <w:t xml:space="preserve">    for entry in registry:</w:t>
        <w:br/>
        <w:t xml:space="preserve">        metrics = entry.get("metrics", {})</w:t>
        <w:br/>
        <w:t xml:space="preserve">        if criterion not in metrics:</w:t>
        <w:br/>
        <w:t xml:space="preserve">            continue</w:t>
        <w:br/>
        <w:t xml:space="preserve">        value = metrics[criterion]</w:t>
        <w:br/>
        <w:t xml:space="preserve">        if best is None:</w:t>
        <w:br/>
        <w:t xml:space="preserve">            best = entry</w:t>
        <w:br/>
        <w:t xml:space="preserve">        else:</w:t>
        <w:br/>
        <w:t xml:space="preserve">            if mode == "max" and value &gt; best["metrics"][criterion]:</w:t>
        <w:br/>
        <w:t xml:space="preserve">                best = entry</w:t>
        <w:br/>
        <w:t xml:space="preserve">            elif mode == "min" and value &lt; best["metrics"][criterion]:</w:t>
        <w:br/>
        <w:t xml:space="preserve">                best = entry</w:t>
        <w:br/>
        <w:t xml:space="preserve">    return best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load_model,clone_model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config=None, metrics=None):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{},</w:t>
        <w:br/>
        <w:t xml:space="preserve">        "metrics": metrics or {}   # 👈 thêm vào đây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  <w:br/>
        <w:t>def load_existing_model_with_reset(path, input_shape=None):</w:t>
        <w:br/>
        <w:t xml:space="preserve">    old_model = load_model(path)</w:t>
        <w:br/>
        <w:t xml:space="preserve">    model = clone_model(old_model)   </w:t>
        <w:br/>
        <w:t xml:space="preserve">    if input_shape is not None:</w:t>
        <w:br/>
        <w:t xml:space="preserve">        try:</w:t>
        <w:br/>
        <w:t xml:space="preserve">            model.build((None, input_shape[0], input_shape[1]))</w:t>
        <w:br/>
        <w:t xml:space="preserve">        except Exception:</w:t>
        <w:br/>
        <w:t xml:space="preserve">            pass </w:t>
        <w:br/>
        <w:br/>
        <w:t xml:space="preserve">    model.compile(optimizer="adam", loss="mean_squared_error")</w:t>
        <w:br/>
        <w:t xml:space="preserve">    print("🔄 Loaded architecture từ model cũ, reset weights.")</w:t>
        <w:br/>
        <w:t xml:space="preserve">    return model</w:t>
        <w:br/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  <w:br/>
        <w:t>def get_fresh_scalers(train_X, train_y, prefix="scaler", out_dir="."):</w:t>
        <w:br/>
        <w:t xml:space="preserve">    scaler_x = MinMaxScaler().fit(train_X)   </w:t>
        <w:br/>
        <w:t xml:space="preserve">    scaler_y = MinMaxScaler().fit(train_y)     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cập nhật scaler (reset) vào {out_dir}")</w:t>
        <w:br/>
        <w:t xml:space="preserve">    return scaler_x, scaler_y</w:t>
        <w:br/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patience=3, restore_best_weights=True),  # giảm patience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