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📦 Mã nguồn: coin</w:t>
      </w:r>
    </w:p>
    <w:p>
      <w:pPr>
        <w:pStyle w:val="Heading2"/>
      </w:pPr>
      <w:r>
        <w:t>config.py</w:t>
      </w:r>
    </w:p>
    <w:p>
      <w:pPr/>
      <w:r>
        <w:t># Cấu hình dữ liệu</w:t>
        <w:br/>
        <w:t xml:space="preserve">CRYPTO = "BTC/USDT"     </w:t>
        <w:br/>
        <w:t>START_DATE = "2020-01-01"</w:t>
        <w:br/>
        <w:t xml:space="preserve">END_DATE = "2025-9-13" </w:t>
        <w:br/>
        <w:t>PRE_DAY = 30</w:t>
        <w:br/>
        <w:t>TEST_RATIO = 0.1</w:t>
        <w:br/>
        <w:t xml:space="preserve">MIN_TEST_DAYS = 60   </w:t>
        <w:br/>
        <w:t>PRINT_LAST_N = 5</w:t>
        <w:br/>
        <w:t>PREDICT_DAYS = 5</w:t>
        <w:br/>
        <w:br/>
        <w:t># Cấu hình training</w:t>
        <w:br/>
        <w:t>EPOCHS = 10</w:t>
        <w:br/>
        <w:t>BATCH_SIZE = 32</w:t>
        <w:br/>
        <w:t>UNITS = 60</w:t>
        <w:br/>
        <w:br/>
        <w:t># Đường dẫn lưu model</w:t>
        <w:br/>
        <w:t>MODELS_DIR = "models"</w:t>
        <w:br/>
        <w:t>MODEL_BASENAME = "crypto"</w:t>
        <w:br/>
      </w:r>
    </w:p>
    <w:p>
      <w:pPr>
        <w:pStyle w:val="Heading2"/>
      </w:pPr>
      <w:r>
        <w:t>main.py</w:t>
      </w:r>
    </w:p>
    <w:p>
      <w:pPr/>
      <w:r>
        <w:t>import os</w:t>
        <w:br/>
        <w:t>import numpy as np</w:t>
        <w:br/>
        <w:t>import pandas as pd</w:t>
        <w:br/>
        <w:t>from sklearn.preprocessing import MinMaxScaler</w:t>
        <w:br/>
        <w:br/>
        <w:t>from config import (</w:t>
        <w:br/>
        <w:t xml:space="preserve">    CRYPTO, START_DATE, END_DATE, PRE_DAY, TEST_RATIO,</w:t>
        <w:br/>
        <w:t xml:space="preserve">    EPOCHS, BATCH_SIZE, MODELS_DIR, PREDICT_DAYS</w:t>
        <w:br/>
        <w:t>)</w:t>
        <w:br/>
        <w:t>from utils import (</w:t>
        <w:br/>
        <w:t xml:space="preserve">    data_utils, scaler_utils, model_utils,</w:t>
        <w:br/>
        <w:t xml:space="preserve">    train_utils, plot_utils, analytic_utils,</w:t>
        <w:br/>
        <w:t xml:space="preserve">    forecast_utils, log_utils, model_selector</w:t>
        <w:br/>
        <w:t>)</w:t>
        <w:br/>
        <w:br/>
        <w:t>FEATURE_COLS = ['H-L', 'O-C', 'SMA_7', 'SMA_14', 'SMA_21', 'SD_7', 'SD_21']</w:t>
        <w:br/>
        <w:t>TARGET_COL = 'Close'</w:t>
        <w:br/>
        <w:br/>
        <w:t>def load_and_prepare_data():</w:t>
        <w:br/>
        <w:t xml:space="preserve">    print(f"📥 Loading {CRYPTO} from {START_DATE} to {END_DATE}...")</w:t>
        <w:br/>
        <w:t xml:space="preserve">    df = data_utils.load_crypto_data(CRYPTO, START_DATE, END_DATE)</w:t>
        <w:br/>
        <w:t xml:space="preserve">    df = data_utils.add_features(df)</w:t>
        <w:br/>
        <w:t xml:space="preserve">    if df.empty:</w:t>
        <w:br/>
        <w:t xml:space="preserve">        print("❌ No data.")</w:t>
        <w:br/>
        <w:t xml:space="preserve">        return None</w:t>
        <w:br/>
        <w:t xml:space="preserve">    return df</w:t>
        <w:br/>
        <w:br/>
        <w:br/>
        <w:t>def get_or_create_scalers(train_df):</w:t>
        <w:br/>
        <w:t xml:space="preserve">    scaler_x, scaler_y = scaler_utils.get_fresh_scalers(</w:t>
        <w:br/>
        <w:t xml:space="preserve">        train_df[FEATURE_COLS], train_df[[TARGET_COL]],  # 👈 X và y tách riêng</w:t>
        <w:br/>
        <w:t xml:space="preserve">        prefix="crypto", out_dir=MODELS_DIR</w:t>
        <w:br/>
        <w:t xml:space="preserve">    )</w:t>
        <w:br/>
        <w:t xml:space="preserve">    return scaler_x, scaler_y</w:t>
        <w:br/>
        <w:br/>
        <w:t>def scale_data(df, scaler_x, scaler_y):</w:t>
        <w:br/>
        <w:t xml:space="preserve">    scaled_x = scaler_x.transform(df[FEATURE_COLS])</w:t>
        <w:br/>
        <w:t xml:space="preserve">    scaled_y = scaler_y.transform(df[[TARGET_COL]])</w:t>
        <w:br/>
        <w:t xml:space="preserve">    return scaled_x, scaled_y</w:t>
        <w:br/>
        <w:br/>
        <w:t>def get_model(x_train):</w:t>
        <w:br/>
        <w:t xml:space="preserve">    latest_version = model_utils.get_latest_version()</w:t>
        <w:br/>
        <w:t xml:space="preserve">    version = latest_version + 1</w:t>
        <w:br/>
        <w:br/>
        <w:t xml:space="preserve">    if latest_version &gt; 0:</w:t>
        <w:br/>
        <w:t xml:space="preserve">        prev_path = os.path.join(MODELS_DIR, f"v{latest_version}", "model.h5")</w:t>
        <w:br/>
        <w:br/>
        <w:t xml:space="preserve">        RESET_MODEL = True  # 👈 Có thể config trong config.py</w:t>
        <w:br/>
        <w:t xml:space="preserve">        if RESET_MODEL:</w:t>
        <w:br/>
        <w:t xml:space="preserve">            print(f"🔄 Loading kiến trúc từ v{latest_version} và reset weight...")</w:t>
        <w:br/>
        <w:t xml:space="preserve">            model = model_utils.load_existing_model_with_reset(prev_path)</w:t>
        <w:br/>
        <w:t xml:space="preserve">        else:</w:t>
        <w:br/>
        <w:t xml:space="preserve">            print(f"🔄 Finetuning from v{latest_version} ({prev_path})")</w:t>
        <w:br/>
        <w:t xml:space="preserve">            model = model_utils.load_existing_model(prev_path)</w:t>
        <w:br/>
        <w:t xml:space="preserve">            model.compile(optimizer="adam", loss="mean_squared_error")</w:t>
        <w:br/>
        <w:t xml:space="preserve">    else:</w:t>
        <w:br/>
        <w:t xml:space="preserve">        print("🚀 Training new model...")</w:t>
        <w:br/>
        <w:t xml:space="preserve">        model = model_utils.build_new_model((x_train.shape[1], x_train.shape[2]))</w:t>
        <w:br/>
        <w:br/>
        <w:t xml:space="preserve">    return model, version</w:t>
        <w:br/>
        <w:br/>
        <w:t>def train_and_save_model(model, x_train, y_train, version, scaler_x, scaler_y, metrics):</w:t>
        <w:br/>
        <w:t xml:space="preserve">    callbacks = train_utils.get_callbacks(version)</w:t>
        <w:br/>
        <w:t xml:space="preserve">    history = model.fit(</w:t>
        <w:br/>
        <w:t xml:space="preserve">        x_train, y_train,</w:t>
        <w:br/>
        <w:t xml:space="preserve">        validation_split=0.1,</w:t>
        <w:br/>
        <w:t xml:space="preserve">        epochs=EPOCHS,</w:t>
        <w:br/>
        <w:t xml:space="preserve">        batch_size=BATCH_SIZE,</w:t>
        <w:br/>
        <w:t xml:space="preserve">        verbose=1,</w:t>
        <w:br/>
        <w:t xml:space="preserve">        callbacks=callbacks</w:t>
        <w:br/>
        <w:t xml:space="preserve">    )</w:t>
        <w:br/>
        <w:br/>
        <w:t xml:space="preserve">    # ✅ Lưu model + scaler + config + metrics vào registry.json</w:t>
        <w:br/>
        <w:t xml:space="preserve">    model_utils.save_model_with_meta(</w:t>
        <w:br/>
        <w:t xml:space="preserve">        model, scaler_x, scaler_y, version,</w:t>
        <w:br/>
        <w:t xml:space="preserve">        history=history,</w:t>
        <w:br/>
        <w:t xml:space="preserve">        config={"EPOCHS": EPOCHS, "BATCH_SIZE": BATCH_SIZE, "PRE_DAY": PRE_DAY},</w:t>
        <w:br/>
        <w:t xml:space="preserve">        metrics=metrics</w:t>
        <w:br/>
        <w:t xml:space="preserve">    )</w:t>
        <w:br/>
        <w:t xml:space="preserve">    return model</w:t>
        <w:br/>
        <w:br/>
        <w:t>def predict_and_evaluate(model, x_test, y_test, scaler_y, df, test_size):</w:t>
        <w:br/>
        <w:t xml:space="preserve">    y_pred_test = model.predict(x_test)</w:t>
        <w:br/>
        <w:t xml:space="preserve">    y_pred_test = scaler_y.inverse_transform(y_pred_test)</w:t>
        <w:br/>
        <w:t xml:space="preserve">    y_true_test = scaler_y.inverse_transform(y_test)</w:t>
        <w:br/>
        <w:t xml:space="preserve">    dates_test = df.index[-test_size:]</w:t>
        <w:br/>
        <w:br/>
        <w:t xml:space="preserve">    metrics = analytic_utils.evaluate_predictions(y_true_test, y_pred_test)</w:t>
        <w:br/>
        <w:t xml:space="preserve">    analytic_utils.print_evaluation(metrics, prefix="Test")</w:t>
        <w:br/>
        <w:br/>
        <w:t xml:space="preserve">    return y_true_test, y_pred_test, dates_test, metrics</w:t>
        <w:br/>
        <w:br/>
        <w:t>def predict_future(model, df, scaler_x, scaler_y):</w:t>
        <w:br/>
        <w:t xml:space="preserve">    preds_future = forecast_utils.robust_future_predict(</w:t>
        <w:br/>
        <w:t xml:space="preserve">        model, df, scaler_x, scaler_y,</w:t>
        <w:br/>
        <w:t xml:space="preserve">        pre_day=PRE_DAY, predict_days=PREDICT_DAYS, use_true_ratio=0.3</w:t>
        <w:br/>
        <w:t xml:space="preserve">    )</w:t>
        <w:br/>
        <w:t xml:space="preserve">    future_dates = pd.date_range(df.index[-1] + pd.Timedelta(days=1),</w:t>
        <w:br/>
        <w:t xml:space="preserve">                                periods=PREDICT_DAYS, freq="D")</w:t>
        <w:br/>
        <w:br/>
        <w:t xml:space="preserve">    print("🔮 Future predictions:")</w:t>
        <w:br/>
        <w:t xml:space="preserve">    for d, p in zip(future_dates, preds_future):</w:t>
        <w:br/>
        <w:t xml:space="preserve">        print(f"{d.date()} | {p[0]:.2f} USD")</w:t>
        <w:br/>
        <w:t xml:space="preserve">    return future_dates, preds_future</w:t>
        <w:br/>
        <w:br/>
        <w:br/>
        <w:t>def main():</w:t>
        <w:br/>
        <w:t xml:space="preserve">    df = load_and_prepare_data()</w:t>
        <w:br/>
        <w:t xml:space="preserve">    if df is None:</w:t>
        <w:br/>
        <w:t xml:space="preserve">        return</w:t>
        <w:br/>
        <w:br/>
        <w:t xml:space="preserve">    test_size = max(60, int(len(df) * TEST_RATIO))</w:t>
        <w:br/>
        <w:t xml:space="preserve">    train_df = df.iloc[:-test_size]</w:t>
        <w:br/>
        <w:t xml:space="preserve">    scaler_x, scaler_y = get_or_create_scalers(train_df)</w:t>
        <w:br/>
        <w:t xml:space="preserve">    scaled_x, scaled_y = scale_data(df, scaler_x, scaler_y)</w:t>
        <w:br/>
        <w:br/>
        <w:t xml:space="preserve">    x_train, y_train, x_test, y_test, test_size = train_utils.split_train_test(</w:t>
        <w:br/>
        <w:t xml:space="preserve">        df, scaled_x, scaled_y, PRE_DAY, test_ratio=TEST_RATIO</w:t>
        <w:br/>
        <w:t xml:space="preserve">    )</w:t>
        <w:br/>
        <w:br/>
        <w:t xml:space="preserve">    print(f"📊 Dataset size: {len(df)} rows")</w:t>
        <w:br/>
        <w:t xml:space="preserve">    print(f"📊 Train: {x_train.shape}, Test: {x_test.shape}")</w:t>
        <w:br/>
        <w:br/>
        <w:t xml:space="preserve">    model, version = get_model(x_train)</w:t>
        <w:br/>
        <w:br/>
        <w:t xml:space="preserve">    # 👉 Đánh giá model trước khi lưu</w:t>
        <w:br/>
        <w:t xml:space="preserve">    y_true_test, y_pred_test, dates_test, metrics = predict_and_evaluate(</w:t>
        <w:br/>
        <w:t xml:space="preserve">        model, x_test, y_test, scaler_y, df, test_size</w:t>
        <w:br/>
        <w:t xml:space="preserve">    )</w:t>
        <w:br/>
        <w:br/>
        <w:t xml:space="preserve">    # Train + Lưu model kèm metrics</w:t>
        <w:br/>
        <w:t xml:space="preserve">    model = train_and_save_model(model, x_train, y_train, version, scaler_x, scaler_y, metrics)</w:t>
        <w:br/>
        <w:br/>
        <w:t xml:space="preserve">    # Dự báo tương lai</w:t>
        <w:br/>
        <w:t xml:space="preserve">    future_dates, preds_future = predict_future(model, df, scaler_x, scaler_y)</w:t>
        <w:br/>
        <w:br/>
        <w:t xml:space="preserve">    # Lưu metrics riêng ra CSV</w:t>
        <w:br/>
        <w:t xml:space="preserve">    log_utils.save_metrics_to_csv(metrics, version, MODELS_DIR)</w:t>
        <w:br/>
        <w:br/>
        <w:t xml:space="preserve">    # Plot kết quả</w:t>
        <w:br/>
        <w:t xml:space="preserve">    plot_utils.plot_forecast(</w:t>
        <w:br/>
        <w:t xml:space="preserve">        df, y_true_test, y_pred_test, dates_test,</w:t>
        <w:br/>
        <w:t xml:space="preserve">        future_dates, preds_future, version, out_dir=MODELS_DIR</w:t>
        <w:br/>
        <w:t xml:space="preserve">    )</w:t>
        <w:br/>
        <w:br/>
        <w:t>if __name__ == "__main__":</w:t>
        <w:br/>
        <w:t xml:space="preserve">    for _ in range(5):</w:t>
        <w:br/>
        <w:t xml:space="preserve">        main()</w:t>
        <w:br/>
      </w:r>
    </w:p>
    <w:p>
      <w:pPr>
        <w:pStyle w:val="Heading2"/>
      </w:pPr>
      <w:r>
        <w:t>models\nope_have.py</w:t>
      </w:r>
    </w:p>
    <w:p>
      <w:pPr/>
    </w:p>
    <w:p>
      <w:pPr>
        <w:pStyle w:val="Heading2"/>
      </w:pPr>
      <w:r>
        <w:t>utils\analytic_utils.py</w:t>
      </w:r>
    </w:p>
    <w:p>
      <w:pPr/>
      <w:r>
        <w:t>import numpy as np</w:t>
        <w:br/>
        <w:t>from sklearn.metrics import mean_squared_error, mean_absolute_error, r2_score</w:t>
        <w:br/>
        <w:br/>
        <w:t>def evaluate_predictions(y_true, y_pred):</w:t>
        <w:br/>
        <w:t xml:space="preserve">    y_true = y_true.reshape(-1)</w:t>
        <w:br/>
        <w:t xml:space="preserve">    y_pred = y_pred.reshape(-1)</w:t>
        <w:br/>
        <w:br/>
        <w:t xml:space="preserve">    rmse = np.sqrt(mean_squared_error(y_true, y_pred))</w:t>
        <w:br/>
        <w:t xml:space="preserve">    mae = mean_absolute_error(y_true, y_pred)</w:t>
        <w:br/>
        <w:t xml:space="preserve">    mape = np.mean(np.abs((y_true - y_pred) / y_true)) * 100</w:t>
        <w:br/>
        <w:t xml:space="preserve">    r2 = r2_score(y_true, y_pred)</w:t>
        <w:br/>
        <w:br/>
        <w:t xml:space="preserve">    return {</w:t>
        <w:br/>
        <w:t xml:space="preserve">        "RMSE": rmse,</w:t>
        <w:br/>
        <w:t xml:space="preserve">        "MAE": mae,</w:t>
        <w:br/>
        <w:t xml:space="preserve">        "MAPE": mape,</w:t>
        <w:br/>
        <w:t xml:space="preserve">        "R2": r2</w:t>
        <w:br/>
        <w:t xml:space="preserve">    }</w:t>
        <w:br/>
        <w:br/>
        <w:t>def print_evaluation(metrics, prefix="Test"):</w:t>
        <w:br/>
        <w:t xml:space="preserve">    print(f"📊 {prefix} evaluation:")</w:t>
        <w:br/>
        <w:t xml:space="preserve">    for k, v in metrics.items():</w:t>
        <w:br/>
        <w:t xml:space="preserve">        if k in ["RMSE", "MAE"]:</w:t>
        <w:br/>
        <w:t xml:space="preserve">            print(f"   {k}: {v:,.2f} USD")</w:t>
        <w:br/>
        <w:t xml:space="preserve">        elif k == "MAPE":</w:t>
        <w:br/>
        <w:t xml:space="preserve">            print(f"   {k}: {v:.2f}%")</w:t>
        <w:br/>
        <w:t xml:space="preserve">        else:</w:t>
        <w:br/>
        <w:t xml:space="preserve">            print(f"   {k}: {v:.4f}")</w:t>
        <w:br/>
      </w:r>
    </w:p>
    <w:p>
      <w:pPr>
        <w:pStyle w:val="Heading2"/>
      </w:pPr>
      <w:r>
        <w:t>utils\data_utils.py</w:t>
      </w:r>
    </w:p>
    <w:p>
      <w:pPr/>
      <w:r>
        <w:t>import ccxt</w:t>
        <w:br/>
        <w:t>import pandas as pd</w:t>
        <w:br/>
        <w:t>import numpy as np</w:t>
        <w:br/>
        <w:t>from config import START_DATE, END_DATE</w:t>
        <w:br/>
        <w:br/>
        <w:t>def load_crypto_data(symbol="BTC/USDT", start_date=START_DATE, end_date= END_DATE, timeframe="1d"):</w:t>
        <w:br/>
        <w:t xml:space="preserve">    exchange = ccxt.binance()</w:t>
        <w:br/>
        <w:t xml:space="preserve">    since = exchange.parse8601(start_date + "T00:00:00Z")</w:t>
        <w:br/>
        <w:t xml:space="preserve">    all_ohlcv = []</w:t>
        <w:br/>
        <w:t xml:space="preserve">    while True:</w:t>
        <w:br/>
        <w:t xml:space="preserve">        ohlcv = exchange.fetch_ohlcv(symbol, timeframe=timeframe, since=since, limit=2000)</w:t>
        <w:br/>
        <w:t xml:space="preserve">        if not ohlcv:</w:t>
        <w:br/>
        <w:t xml:space="preserve">            break</w:t>
        <w:br/>
        <w:t xml:space="preserve">        all_ohlcv += ohlcv</w:t>
        <w:br/>
        <w:t xml:space="preserve">        # next since = timestamp cuối + 1ms</w:t>
        <w:br/>
        <w:t xml:space="preserve">        since = ohlcv[-1][0] + 1</w:t>
        <w:br/>
        <w:t xml:space="preserve">        if end_date and pd.to_datetime(since, unit="ms") &gt; pd.to_datetime(end_date):</w:t>
        <w:br/>
        <w:t xml:space="preserve">            break</w:t>
        <w:br/>
        <w:t xml:space="preserve">    df = pd.DataFrame(all_ohlcv, columns=["Timestamp","Open","High","Low","Close","Volume"])</w:t>
        <w:br/>
        <w:t xml:space="preserve">    df["Date"] = pd.to_datetime(df["Timestamp"], unit="ms")</w:t>
        <w:br/>
        <w:t xml:space="preserve">    df.set_index("Date", inplace=True)</w:t>
        <w:br/>
        <w:t xml:space="preserve">    if end_date:</w:t>
        <w:br/>
        <w:t xml:space="preserve">        df = df.loc[:end_date]</w:t>
        <w:br/>
        <w:t xml:space="preserve">    return df</w:t>
        <w:br/>
        <w:br/>
        <w:br/>
        <w:t>def add_features(df):</w:t>
        <w:br/>
        <w:t xml:space="preserve">    df['H-L'] = df['High'] - df['Low']</w:t>
        <w:br/>
        <w:t xml:space="preserve">    df['O-C'] = df['Open'] - df['Close']</w:t>
        <w:br/>
        <w:t xml:space="preserve">    for ma in [7, 14, 21]:</w:t>
        <w:br/>
        <w:t xml:space="preserve">        df[f'SMA_{ma}'] = df['Close'].rolling(window=ma).mean()</w:t>
        <w:br/>
        <w:t xml:space="preserve">    df['SD_7'] = df['Close'].rolling(window=7).std()</w:t>
        <w:br/>
        <w:t xml:space="preserve">    df['SD_21'] = df['Close'].rolling(window=21).std()</w:t>
        <w:br/>
        <w:t xml:space="preserve">    df.dropna(inplace=True)</w:t>
        <w:br/>
        <w:t xml:space="preserve">    return df</w:t>
        <w:br/>
        <w:br/>
        <w:t>def create_sequences(scaled_x, scaled_y, pre_day):</w:t>
        <w:br/>
        <w:t xml:space="preserve">    x, y = [], []</w:t>
        <w:br/>
        <w:t xml:space="preserve">    for i in range(pre_day, len(scaled_x)):</w:t>
        <w:br/>
        <w:t xml:space="preserve">        x.append(scaled_x[i-pre_day:i])</w:t>
        <w:br/>
        <w:t xml:space="preserve">        y.append(scaled_y[i])</w:t>
        <w:br/>
        <w:t xml:space="preserve">    return np.array(x), np.array(y)</w:t>
        <w:br/>
      </w:r>
    </w:p>
    <w:p>
      <w:pPr>
        <w:pStyle w:val="Heading2"/>
      </w:pPr>
      <w:r>
        <w:t>utils\export_code.py</w:t>
      </w:r>
    </w:p>
    <w:p>
      <w:pPr/>
      <w:r>
        <w:t>import os</w:t>
        <w:br/>
        <w:t>from docx import Document</w:t>
        <w:br/>
        <w:br/>
        <w:t>VERSION = "1.4"</w:t>
        <w:br/>
        <w:t>SERVICE_NAME = "coin"</w:t>
        <w:br/>
        <w:t>OUTPUT_NAME = f"{SERVICE_NAME}_export_{VERSION}.docx"</w:t>
        <w:br/>
        <w:br/>
        <w:t>def export_code():</w:t>
        <w:br/>
        <w:t xml:space="preserve">    current_dir = os.path.dirname(os.path.abspath(__file__))</w:t>
        <w:br/>
        <w:t xml:space="preserve">    print("[DEBUG] Đường dẫn file export_code.py:", current_dir)</w:t>
        <w:br/>
        <w:br/>
        <w:t xml:space="preserve">    # 📁 Đường dẫn đến thư mục service (cùng cấp)</w:t>
        <w:br/>
        <w:t xml:space="preserve">    service_path = os.path.abspath(os.path.join(current_dir, ".."))</w:t>
        <w:br/>
        <w:t xml:space="preserve">    print("[DEBUG] Đường dẫn đến service:", service_path)</w:t>
        <w:br/>
        <w:br/>
        <w:t xml:space="preserve">    if not os.path.exists(service_path):</w:t>
        <w:br/>
        <w:t xml:space="preserve">        print("[❌] Không tìm thấy thư mục:", service_path)</w:t>
        <w:br/>
        <w:t xml:space="preserve">        return</w:t>
        <w:br/>
        <w:br/>
        <w:t xml:space="preserve">    # 📝 Tạo file docx</w:t>
        <w:br/>
        <w:t xml:space="preserve">    doc = Document()</w:t>
        <w:br/>
        <w:t xml:space="preserve">    doc.add_heading(f"📦 Mã nguồn: {SERVICE_NAME}", level=1)</w:t>
        <w:br/>
        <w:br/>
        <w:t xml:space="preserve">    file_count = 0</w:t>
        <w:br/>
        <w:br/>
        <w:t xml:space="preserve">    for root, dirs, files in os.walk(service_path):</w:t>
        <w:br/>
        <w:t xml:space="preserve">        print("[DEBUG] Đang đọc thư mục:", root)</w:t>
        <w:br/>
        <w:br/>
        <w:t xml:space="preserve">        for file in files:</w:t>
        <w:br/>
        <w:t xml:space="preserve">            if not file.endswith(".py"):</w:t>
        <w:br/>
        <w:t xml:space="preserve">                continue</w:t>
        <w:br/>
        <w:br/>
        <w:t xml:space="preserve">            file_path = os.path.join(root, file)</w:t>
        <w:br/>
        <w:t xml:space="preserve">            rel_path = os.path.relpath(file_path, service_path)</w:t>
        <w:br/>
        <w:br/>
        <w:t xml:space="preserve">            print(f"  📄 Đọc file: {rel_path}")</w:t>
        <w:br/>
        <w:br/>
        <w:t xml:space="preserve">            try:</w:t>
        <w:br/>
        <w:t xml:space="preserve">                with open(file_path, 'r', encoding='utf-8') as f:</w:t>
        <w:br/>
        <w:t xml:space="preserve">                    content = f.read()</w:t>
        <w:br/>
        <w:br/>
        <w:t xml:space="preserve">                doc.add_heading(rel_path, level=2)</w:t>
        <w:br/>
        <w:t xml:space="preserve">                doc.add_paragraph(content, style='Normal')</w:t>
        <w:br/>
        <w:t xml:space="preserve">                file_count += 1</w:t>
        <w:br/>
        <w:br/>
        <w:t xml:space="preserve">            except Exception as e:</w:t>
        <w:br/>
        <w:t xml:space="preserve">                print(f"[⚠️] Không đọc được file: {file_path} → {type(e).__name__}: {str(e)}")</w:t>
        <w:br/>
        <w:br/>
        <w:t xml:space="preserve">    # 📤 Lưu file</w:t>
        <w:br/>
        <w:t xml:space="preserve">    output_path = os.path.abspath(os.path.join(current_dir, "../doc", OUTPUT_NAME))</w:t>
        <w:br/>
        <w:t xml:space="preserve">    doc.save(output_path)</w:t>
        <w:br/>
        <w:t xml:space="preserve">    print(f"✅ Hoàn tất. Đã ghi {file_count} file vào: {output_path}")</w:t>
        <w:br/>
        <w:br/>
        <w:t>if __name__ == '__main__':</w:t>
        <w:br/>
        <w:t xml:space="preserve">    export_code()</w:t>
        <w:br/>
      </w:r>
    </w:p>
    <w:p>
      <w:pPr>
        <w:pStyle w:val="Heading2"/>
      </w:pPr>
      <w:r>
        <w:t>utils\forecast_utils.py</w:t>
      </w:r>
    </w:p>
    <w:p>
      <w:pPr/>
      <w:r>
        <w:t>import numpy as np</w:t>
        <w:br/>
        <w:t>from tensorflow.keras.models import load_model</w:t>
        <w:br/>
        <w:t>import joblib</w:t>
        <w:br/>
        <w:br/>
        <w:t>def robust_future_predict(model, df, scaler_x, scaler_y, pre_day, predict_days=5, use_true_ratio=0.5):</w:t>
        <w:br/>
        <w:t xml:space="preserve">    FEATURE_COLS = ['H-L', 'O-C', 'SMA_7', 'SMA_14', 'SMA_21', 'SD_7', 'SD_21']</w:t>
        <w:br/>
        <w:t xml:space="preserve">    scaled_x = scaler_x.transform(df[FEATURE_COLS])</w:t>
        <w:br/>
        <w:t xml:space="preserve">    last_window = scaled_x[-pre_day:]</w:t>
        <w:br/>
        <w:t xml:space="preserve">    preds_future = []</w:t>
        <w:br/>
        <w:t xml:space="preserve">    current = last_window.copy()</w:t>
        <w:br/>
        <w:br/>
        <w:t xml:space="preserve">    for i in range(predict_days):</w:t>
        <w:br/>
        <w:t xml:space="preserve">        pred = model.predict(current.reshape(1, pre_day, current.shape[1]))</w:t>
        <w:br/>
        <w:t xml:space="preserve">        preds_future.append(pred[0,0])</w:t>
        <w:br/>
        <w:t xml:space="preserve">        new_row = current[-1].copy()</w:t>
        <w:br/>
        <w:br/>
        <w:t xml:space="preserve">        # Nếu còn dữ liệu thật thì lấy ra trộn</w:t>
        <w:br/>
        <w:t xml:space="preserve">        if i &lt; len(df):</w:t>
        <w:br/>
        <w:t xml:space="preserve">            true_val = scaler_y.transform(df[['Close']].iloc[[-(i+1)]]).ravel()[0]</w:t>
        <w:br/>
        <w:t xml:space="preserve">            new_row[-1] = use_true_ratio * true_val + (1 - use_true_ratio) * pred</w:t>
        <w:br/>
        <w:t xml:space="preserve">        else:</w:t>
        <w:br/>
        <w:t xml:space="preserve">            new_row[-1] = pred</w:t>
        <w:br/>
        <w:br/>
        <w:t xml:space="preserve">        current = np.vstack([current[1:], new_row])</w:t>
        <w:br/>
        <w:br/>
        <w:t xml:space="preserve">    preds_future = scaler_y.inverse_transform(np.array(preds_future).reshape(-1,1))</w:t>
        <w:br/>
        <w:t xml:space="preserve">    return preds_future</w:t>
        <w:br/>
        <w:br/>
        <w:t>def ensemble_predict(model_entries, df, pre_day, predict_days=5):</w:t>
        <w:br/>
        <w:t xml:space="preserve">    preds_all = []</w:t>
        <w:br/>
        <w:t xml:space="preserve">    for entry in model_entries:</w:t>
        <w:br/>
        <w:t xml:space="preserve">        model = load_model(entry["model_path"])</w:t>
        <w:br/>
        <w:t xml:space="preserve">        scaler_x = joblib.load(entry["scaler_x"])</w:t>
        <w:br/>
        <w:t xml:space="preserve">        scaler_y = joblib.load(entry["scaler_y"])</w:t>
        <w:br/>
        <w:br/>
        <w:t xml:space="preserve">        # chuẩn hóa dữ liệu</w:t>
        <w:br/>
        <w:t xml:space="preserve">        FEATURE_COLS = ['H-L', 'O-C', 'SMA_7', 'SMA_14', 'SMA_21', 'SD_7', 'SD_21']</w:t>
        <w:br/>
        <w:t xml:space="preserve">        scaled_x = scaler_x.transform(df[FEATURE_COLS])</w:t>
        <w:br/>
        <w:t xml:space="preserve">        last_window = scaled_x[-pre_day:]</w:t>
        <w:br/>
        <w:br/>
        <w:t xml:space="preserve">        preds_future = []</w:t>
        <w:br/>
        <w:t xml:space="preserve">        current = last_window.copy()</w:t>
        <w:br/>
        <w:t xml:space="preserve">        for _ in range(predict_days):</w:t>
        <w:br/>
        <w:t xml:space="preserve">            pred = model.predict(current.reshape(1, pre_day, len(FEATURE_COLS)))</w:t>
        <w:br/>
        <w:t xml:space="preserve">            preds_future.append(pred[0, 0])</w:t>
        <w:br/>
        <w:t xml:space="preserve">            new_row = current[-1].copy()</w:t>
        <w:br/>
        <w:t xml:space="preserve">            new_row[-1] = pred</w:t>
        <w:br/>
        <w:t xml:space="preserve">            current = np.vstack([current[1:], new_row])</w:t>
        <w:br/>
        <w:br/>
        <w:t xml:space="preserve">        preds_future = scaler_y.inverse_transform(np.array(preds_future).reshape(-1, 1))</w:t>
        <w:br/>
        <w:t xml:space="preserve">        preds_all.append(preds_future)</w:t>
        <w:br/>
        <w:br/>
        <w:t xml:space="preserve">    # Lấy trung bình của tất cả model</w:t>
        <w:br/>
        <w:t xml:space="preserve">    preds_mean = np.mean(np.array(preds_all), axis=0)</w:t>
        <w:br/>
        <w:t xml:space="preserve">    return preds_mean</w:t>
      </w:r>
    </w:p>
    <w:p>
      <w:pPr>
        <w:pStyle w:val="Heading2"/>
      </w:pPr>
      <w:r>
        <w:t>utils\log_utils.py</w:t>
      </w:r>
    </w:p>
    <w:p>
      <w:pPr/>
      <w:r>
        <w:t>import os</w:t>
        <w:br/>
        <w:t>import csv</w:t>
        <w:br/>
        <w:br/>
        <w:t>def save_metrics_to_csv(metrics, version, out_dir="models"):</w:t>
        <w:br/>
        <w:t xml:space="preserve">    """Ghi metrics vào file CSV để tiện tra cứu."""</w:t>
        <w:br/>
        <w:t xml:space="preserve">    path = os.path.join(out_dir, "metrics_log.csv")</w:t>
        <w:br/>
        <w:t xml:space="preserve">    file_exists = os.path.isfile(path)</w:t>
        <w:br/>
        <w:br/>
        <w:t xml:space="preserve">    with open(path, "a", newline="") as f:</w:t>
        <w:br/>
        <w:t xml:space="preserve">        writer = csv.writer(f)</w:t>
        <w:br/>
        <w:t xml:space="preserve">        if not file_exists:</w:t>
        <w:br/>
        <w:t xml:space="preserve">            writer.writerow(["version", "RMSE", "MAE", "MAPE", "R2"])</w:t>
        <w:br/>
        <w:t xml:space="preserve">        writer.writerow([</w:t>
        <w:br/>
        <w:t xml:space="preserve">            version,</w:t>
        <w:br/>
        <w:t xml:space="preserve">            round(metrics["RMSE"], 2),</w:t>
        <w:br/>
        <w:t xml:space="preserve">            round(metrics["MAE"], 2),</w:t>
        <w:br/>
        <w:t xml:space="preserve">            round(metrics["MAPE"], 2),</w:t>
        <w:br/>
        <w:t xml:space="preserve">            round(metrics["R2"], 4)</w:t>
        <w:br/>
        <w:t xml:space="preserve">        ])</w:t>
        <w:br/>
        <w:t xml:space="preserve">    print(f"📑 Đã ghi metrics vào {path}")</w:t>
        <w:br/>
      </w:r>
    </w:p>
    <w:p>
      <w:pPr>
        <w:pStyle w:val="Heading2"/>
      </w:pPr>
      <w:r>
        <w:t>utils\model_selector.py</w:t>
      </w:r>
    </w:p>
    <w:p>
      <w:pPr/>
      <w:r>
        <w:t>import os, json</w:t>
        <w:br/>
        <w:br/>
        <w:t>def get_best_model(registry_path="models/registry.json", criterion="R2", mode="max"):</w:t>
        <w:br/>
        <w:t xml:space="preserve">    if not os.path.exists(registry_path):</w:t>
        <w:br/>
        <w:t xml:space="preserve">        raise FileNotFoundError("❌ registry.json không tồn tại")</w:t>
        <w:br/>
        <w:br/>
        <w:t xml:space="preserve">    with open(registry_path, "r") as f:</w:t>
        <w:br/>
        <w:t xml:space="preserve">        registry = json.load(f)</w:t>
        <w:br/>
        <w:br/>
        <w:t xml:space="preserve">    best = None</w:t>
        <w:br/>
        <w:t xml:space="preserve">    for entry in registry:</w:t>
        <w:br/>
        <w:t xml:space="preserve">        metrics = entry.get("metrics", {})</w:t>
        <w:br/>
        <w:t xml:space="preserve">        if criterion not in metrics:</w:t>
        <w:br/>
        <w:t xml:space="preserve">            continue</w:t>
        <w:br/>
        <w:t xml:space="preserve">        value = metrics[criterion]</w:t>
        <w:br/>
        <w:t xml:space="preserve">        if best is None:</w:t>
        <w:br/>
        <w:t xml:space="preserve">            best = entry</w:t>
        <w:br/>
        <w:t xml:space="preserve">        else:</w:t>
        <w:br/>
        <w:t xml:space="preserve">            if mode == "max" and value &gt; best["metrics"][criterion]:</w:t>
        <w:br/>
        <w:t xml:space="preserve">                best = entry</w:t>
        <w:br/>
        <w:t xml:space="preserve">            elif mode == "min" and value &lt; best["metrics"][criterion]:</w:t>
        <w:br/>
        <w:t xml:space="preserve">                best = entry</w:t>
        <w:br/>
        <w:t xml:space="preserve">    return best</w:t>
        <w:br/>
      </w:r>
    </w:p>
    <w:p>
      <w:pPr>
        <w:pStyle w:val="Heading2"/>
      </w:pPr>
      <w:r>
        <w:t>utils\model_utils.py</w:t>
      </w:r>
    </w:p>
    <w:p>
      <w:pPr/>
      <w:r>
        <w:t>import os, json, time, joblib</w:t>
        <w:br/>
        <w:t>from tensorflow.keras.models import Sequential, load_model,clone_model</w:t>
        <w:br/>
        <w:t>from tensorflow.keras.layers import LSTM, Dropout, Dense</w:t>
        <w:br/>
        <w:t>from config import UNITS, MODELS_DIR</w:t>
        <w:br/>
        <w:br/>
        <w:t>def build_new_model(input_shape):</w:t>
        <w:br/>
        <w:t xml:space="preserve">    model = Sequential([</w:t>
        <w:br/>
        <w:t xml:space="preserve">        LSTM(UNITS, return_sequences=True, input_shape=input_shape),</w:t>
        <w:br/>
        <w:t xml:space="preserve">        Dropout(0.2),</w:t>
        <w:br/>
        <w:t xml:space="preserve">        LSTM(UNITS, return_sequences=True),</w:t>
        <w:br/>
        <w:t xml:space="preserve">        Dropout(0.2),</w:t>
        <w:br/>
        <w:t xml:space="preserve">        LSTM(UNITS),</w:t>
        <w:br/>
        <w:t xml:space="preserve">        Dropout(0.2),</w:t>
        <w:br/>
        <w:t xml:space="preserve">        Dense(1)</w:t>
        <w:br/>
        <w:t xml:space="preserve">    ])</w:t>
        <w:br/>
        <w:t xml:space="preserve">    model.compile(optimizer='adam', loss='mean_squared_error')</w:t>
        <w:br/>
        <w:t xml:space="preserve">    return model</w:t>
        <w:br/>
        <w:br/>
        <w:t>def get_latest_version():</w:t>
        <w:br/>
        <w:t xml:space="preserve">    if not os.path.exists(MODELS_DIR):</w:t>
        <w:br/>
        <w:t xml:space="preserve">        return 0</w:t>
        <w:br/>
        <w:t xml:space="preserve">    versions = [int(d[1:]) for d in os.listdir(MODELS_DIR) if d.startswith("v") and d[1:].isdigit()]</w:t>
        <w:br/>
        <w:t xml:space="preserve">    return max(versions) if versions else 0</w:t>
        <w:br/>
        <w:br/>
        <w:t>def load_existing_model(path):</w:t>
        <w:br/>
        <w:t xml:space="preserve">    return load_model(path)</w:t>
        <w:br/>
        <w:br/>
        <w:t>def save_model_with_meta(model, scaler_x, scaler_y, version, history=None, config=None, metrics=None):</w:t>
        <w:br/>
        <w:t xml:space="preserve">    version_dir = os.path.join(MODELS_DIR, f"v{version}")</w:t>
        <w:br/>
        <w:t xml:space="preserve">    os.makedirs(version_dir, exist_ok=True)</w:t>
        <w:br/>
        <w:br/>
        <w:t xml:space="preserve">    # --- Save model</w:t>
        <w:br/>
        <w:t xml:space="preserve">    model_path = os.path.join(version_dir, "model.h5")</w:t>
        <w:br/>
        <w:t xml:space="preserve">    model.save(model_path)</w:t>
        <w:br/>
        <w:br/>
        <w:t xml:space="preserve">    # --- Save scalers</w:t>
        <w:br/>
        <w:t xml:space="preserve">    joblib.dump(scaler_x, os.path.join(version_dir, "scaler_x.pkl"))</w:t>
        <w:br/>
        <w:t xml:space="preserve">    joblib.dump(scaler_y, os.path.join(version_dir, "scaler_y.pkl"))</w:t>
        <w:br/>
        <w:br/>
        <w:t xml:space="preserve">    # --- Save training history</w:t>
        <w:br/>
        <w:t xml:space="preserve">    if history is not None:</w:t>
        <w:br/>
        <w:t xml:space="preserve">        with open(os.path.join(version_dir, "history.json"), "w") as f:</w:t>
        <w:br/>
        <w:t xml:space="preserve">            json.dump(history.history, f, indent=2)</w:t>
        <w:br/>
        <w:br/>
        <w:t xml:space="preserve">    # --- Save metadata</w:t>
        <w:br/>
        <w:t xml:space="preserve">    meta = {</w:t>
        <w:br/>
        <w:t xml:space="preserve">        "version": version,</w:t>
        <w:br/>
        <w:t xml:space="preserve">        "model_path": model_path,</w:t>
        <w:br/>
        <w:t xml:space="preserve">        "scaler_x": os.path.join(version_dir, "scaler_x.pkl"),</w:t>
        <w:br/>
        <w:t xml:space="preserve">        "scaler_y": os.path.join(version_dir, "scaler_y.pkl"),</w:t>
        <w:br/>
        <w:t xml:space="preserve">        "timestamp": time.strftime("%Y-%m-%d %H:%M:%S"),</w:t>
        <w:br/>
        <w:t xml:space="preserve">        "config": config or {},</w:t>
        <w:br/>
        <w:t xml:space="preserve">        "metrics": metrics or {}   # 👈 thêm vào đây</w:t>
        <w:br/>
        <w:t xml:space="preserve">    }</w:t>
        <w:br/>
        <w:t xml:space="preserve">    with open(os.path.join(version_dir, "meta.json"), "w") as f:</w:t>
        <w:br/>
        <w:t xml:space="preserve">        json.dump(meta, f, indent=2)</w:t>
        <w:br/>
        <w:br/>
        <w:t xml:space="preserve">    # --- Update registry.json</w:t>
        <w:br/>
        <w:t xml:space="preserve">    registry_path = os.path.join(MODELS_DIR, "registry.json")</w:t>
        <w:br/>
        <w:t xml:space="preserve">    registry = []</w:t>
        <w:br/>
        <w:t xml:space="preserve">    if os.path.exists(registry_path):</w:t>
        <w:br/>
        <w:t xml:space="preserve">        with open(registry_path, "r") as f:</w:t>
        <w:br/>
        <w:t xml:space="preserve">            registry = json.load(f)</w:t>
        <w:br/>
        <w:t xml:space="preserve">    registry.append(meta)</w:t>
        <w:br/>
        <w:t xml:space="preserve">    with open(registry_path, "w") as f:</w:t>
        <w:br/>
        <w:t xml:space="preserve">        json.dump(registry, f, indent=2)</w:t>
        <w:br/>
        <w:br/>
        <w:t xml:space="preserve">    # --- Update latest.json</w:t>
        <w:br/>
        <w:t xml:space="preserve">    latest_path = os.path.join(MODELS_DIR, "latest.json")</w:t>
        <w:br/>
        <w:t xml:space="preserve">    with open(latest_path, "w") as f:</w:t>
        <w:br/>
        <w:t xml:space="preserve">        json.dump(meta, f, indent=2)</w:t>
        <w:br/>
        <w:br/>
        <w:t xml:space="preserve">    return model_path</w:t>
        <w:br/>
        <w:br/>
        <w:t>def load_existing_model_with_reset(path, input_shape=None):</w:t>
        <w:br/>
        <w:t xml:space="preserve">    old_model = load_model(path)</w:t>
        <w:br/>
        <w:t xml:space="preserve">    model = clone_model(old_model)   </w:t>
        <w:br/>
        <w:t xml:space="preserve">    if input_shape is not None:</w:t>
        <w:br/>
        <w:t xml:space="preserve">        try:</w:t>
        <w:br/>
        <w:t xml:space="preserve">            model.build((None, input_shape[0], input_shape[1]))</w:t>
        <w:br/>
        <w:t xml:space="preserve">        except Exception:</w:t>
        <w:br/>
        <w:t xml:space="preserve">            pass </w:t>
        <w:br/>
        <w:br/>
        <w:t xml:space="preserve">    model.compile(optimizer="adam", loss="mean_squared_error")</w:t>
        <w:br/>
        <w:t xml:space="preserve">    print("🔄 Loaded architecture từ model cũ, reset weights.")</w:t>
        <w:br/>
        <w:t xml:space="preserve">    return model</w:t>
        <w:br/>
        <w:br/>
      </w:r>
    </w:p>
    <w:p>
      <w:pPr>
        <w:pStyle w:val="Heading2"/>
      </w:pPr>
      <w:r>
        <w:t>utils\plot_utils.py</w:t>
      </w:r>
    </w:p>
    <w:p>
      <w:pPr/>
      <w:r>
        <w:t>import os</w:t>
        <w:br/>
        <w:t>import matplotlib.pyplot as plt</w:t>
        <w:br/>
        <w:t>import matplotlib.ticker as mtick</w:t>
        <w:br/>
        <w:br/>
        <w:t>def plot_forecast(df, y_true_test, y_pred_test, dates_test,</w:t>
        <w:br/>
        <w:t xml:space="preserve">                future_dates, preds_future, version, out_dir="models"):</w:t>
        <w:br/>
        <w:br/>
        <w:t xml:space="preserve">    plots_dir = os.path.join(out_dir, "plots")</w:t>
        <w:br/>
        <w:t xml:space="preserve">    os.makedirs(plots_dir, exist_ok=True)</w:t>
        <w:br/>
        <w:br/>
        <w:t xml:space="preserve">    plt.figure(figsize=(12, 6))</w:t>
        <w:br/>
        <w:br/>
        <w:t xml:space="preserve">    # Thực tế toàn bộ</w:t>
        <w:br/>
        <w:t xml:space="preserve">    plt.plot(df.index, df["Close"], color="blue", label="Thực tế")</w:t>
        <w:br/>
        <w:br/>
        <w:t xml:space="preserve">    # Dự đoán test</w:t>
        <w:br/>
        <w:t xml:space="preserve">    plt.plot(dates_test, y_pred_test, color="orange", linestyle="--", label="Dự đoán (test)")</w:t>
        <w:br/>
        <w:br/>
        <w:t xml:space="preserve">    # Dự đoán tương lai</w:t>
        <w:br/>
        <w:t xml:space="preserve">    plt.plot(future_dates, preds_future, color="red", linestyle="--", marker="o", label="Dự đoán (tương lai)")</w:t>
        <w:br/>
        <w:br/>
        <w:t xml:space="preserve">    # Vạch đánh dấu END_DATE</w:t>
        <w:br/>
        <w:t xml:space="preserve">    plt.axvline(df.index[-1], color="gray", linestyle=":", label="END_DATE")</w:t>
        <w:br/>
        <w:br/>
        <w:t xml:space="preserve">    # Format trục Y thành USD</w:t>
        <w:br/>
        <w:t xml:space="preserve">    ax = plt.gca()</w:t>
        <w:br/>
        <w:t xml:space="preserve">    ax.yaxis.set_major_formatter(mtick.StrMethodFormatter('${x:,.0f}'))</w:t>
        <w:br/>
        <w:br/>
        <w:t xml:space="preserve">    plt.title(f"Dự báo giá {df.columns.name or 'crypto'} - Model v{version}")</w:t>
        <w:br/>
        <w:t xml:space="preserve">    plt.xlabel("Ngày")</w:t>
        <w:br/>
        <w:t xml:space="preserve">    plt.ylabel("Giá (USD)")</w:t>
        <w:br/>
        <w:t xml:space="preserve">    plt.legend()</w:t>
        <w:br/>
        <w:t xml:space="preserve">    plt.tight_layout()</w:t>
        <w:br/>
        <w:br/>
        <w:t xml:space="preserve">    path = os.path.join(plots_dir, f"forecast_v{version}.png")</w:t>
        <w:br/>
        <w:t xml:space="preserve">    plt.savefig(path)</w:t>
        <w:br/>
        <w:t xml:space="preserve">    plt.close()</w:t>
        <w:br/>
        <w:t xml:space="preserve">    print(f"📊 Đã lưu biểu đồ dự báo: {path}")</w:t>
        <w:br/>
      </w:r>
    </w:p>
    <w:p>
      <w:pPr>
        <w:pStyle w:val="Heading2"/>
      </w:pPr>
      <w:r>
        <w:t>utils\scaler_utils.py</w:t>
      </w:r>
    </w:p>
    <w:p>
      <w:pPr/>
      <w:r>
        <w:t>import joblib</w:t>
        <w:br/>
        <w:t>from sklearn.preprocessing import MinMaxScaler</w:t>
        <w:br/>
        <w:br/>
        <w:t>def save_scalers(scaler_x, scaler_y, prefix="scaler", out_dir="."):</w:t>
        <w:br/>
        <w:t xml:space="preserve">    joblib.dump(scaler_x, f"{out_dir}/{prefix}_x.pkl")</w:t>
        <w:br/>
        <w:t xml:space="preserve">    joblib.dump(scaler_y, f"{out_dir}/{prefix}_y.pkl")</w:t>
        <w:br/>
        <w:t xml:space="preserve">    print(f"💾 Đã lưu scaler vào {out_dir}")</w:t>
        <w:br/>
        <w:br/>
        <w:t>def load_scalers(prefix="scaler", in_dir="."):</w:t>
        <w:br/>
        <w:t xml:space="preserve">    try:</w:t>
        <w:br/>
        <w:t xml:space="preserve">        scaler_x = joblib.load(f"{in_dir}/{prefix}_x.pkl")</w:t>
        <w:br/>
        <w:t xml:space="preserve">        scaler_y = joblib.load(f"{in_dir}/{prefix}_y.pkl")</w:t>
        <w:br/>
        <w:t xml:space="preserve">        print("📂 Đã load scaler từ file.")</w:t>
        <w:br/>
        <w:t xml:space="preserve">        return scaler_x, scaler_y</w:t>
        <w:br/>
        <w:t xml:space="preserve">    except FileNotFoundError:</w:t>
        <w:br/>
        <w:t xml:space="preserve">        print("⚠️ Không tìm thấy scaler cũ, sẽ tạo mới.")</w:t>
        <w:br/>
        <w:t xml:space="preserve">        return None, None</w:t>
        <w:br/>
        <w:br/>
        <w:t>def get_fresh_scalers(train_X, train_y, prefix="scaler", out_dir="."):</w:t>
        <w:br/>
        <w:t xml:space="preserve">    scaler_x = MinMaxScaler().fit(train_X)   </w:t>
        <w:br/>
        <w:t xml:space="preserve">    scaler_y = MinMaxScaler().fit(train_y)     </w:t>
        <w:br/>
        <w:t xml:space="preserve">    joblib.dump(scaler_x, f"{out_dir}/{prefix}_x.pkl")</w:t>
        <w:br/>
        <w:t xml:space="preserve">    joblib.dump(scaler_y, f"{out_dir}/{prefix}_y.pkl")</w:t>
        <w:br/>
        <w:t xml:space="preserve">    print(f"💾 Đã cập nhật scaler (reset) vào {out_dir}")</w:t>
        <w:br/>
        <w:t xml:space="preserve">    return scaler_x, scaler_y</w:t>
        <w:br/>
        <w:br/>
      </w:r>
    </w:p>
    <w:p>
      <w:pPr>
        <w:pStyle w:val="Heading2"/>
      </w:pPr>
      <w:r>
        <w:t>utils\train_utils.py</w:t>
      </w:r>
    </w:p>
    <w:p>
      <w:pPr/>
      <w:r>
        <w:t>import os, random, numpy as np, tensorflow as tf</w:t>
        <w:br/>
        <w:t>from tensorflow.keras.callbacks import EarlyStopping, ModelCheckpoint</w:t>
        <w:br/>
        <w:t>from config import MODELS_DIR</w:t>
        <w:br/>
        <w:br/>
        <w:t>SEED = 42</w:t>
        <w:br/>
        <w:t>random.seed(SEED)</w:t>
        <w:br/>
        <w:t>np.random.seed(SEED)</w:t>
        <w:br/>
        <w:t>tf.random.set_seed(SEED)</w:t>
        <w:br/>
        <w:br/>
        <w:t>def get_callbacks(version):</w:t>
        <w:br/>
        <w:t xml:space="preserve">    version_dir = os.path.join(MODELS_DIR, f"v{version}")</w:t>
        <w:br/>
        <w:t xml:space="preserve">    os.makedirs(version_dir, exist_ok=True)</w:t>
        <w:br/>
        <w:br/>
        <w:t xml:space="preserve">    callbacks = [</w:t>
        <w:br/>
        <w:t xml:space="preserve">        EarlyStopping(monitor="val_loss", patience=3, restore_best_weights=True),  # giảm patience</w:t>
        <w:br/>
        <w:t xml:space="preserve">        ModelCheckpoint(</w:t>
        <w:br/>
        <w:t xml:space="preserve">            os.path.join(version_dir, "best_model_tmp.h5"),</w:t>
        <w:br/>
        <w:t xml:space="preserve">            monitor="val_loss",</w:t>
        <w:br/>
        <w:t xml:space="preserve">            save_best_only=True</w:t>
        <w:br/>
        <w:t xml:space="preserve">        )</w:t>
        <w:br/>
        <w:t xml:space="preserve">    ]</w:t>
        <w:br/>
        <w:t xml:space="preserve">    return callbacks</w:t>
        <w:br/>
        <w:br/>
        <w:t>def split_train_test(df, scaled_x, scaled_y, pre_day, test_ratio=0.2, min_test_days=60):</w:t>
        <w:br/>
        <w:t xml:space="preserve">    n = len(df)</w:t>
        <w:br/>
        <w:t xml:space="preserve">    test_size = max(min_test_days, int(n * test_ratio))</w:t>
        <w:br/>
        <w:t xml:space="preserve">    if test_size &gt;= n - pre_day:</w:t>
        <w:br/>
        <w:t xml:space="preserve">        test_size = max(1, n - pre_day - 1)</w:t>
        <w:br/>
        <w:br/>
        <w:t xml:space="preserve">    x, y = [], []</w:t>
        <w:br/>
        <w:t xml:space="preserve">    for i in range(pre_day, len(scaled_x)):</w:t>
        <w:br/>
        <w:t xml:space="preserve">        x.append(scaled_x[i-pre_day:i])</w:t>
        <w:br/>
        <w:t xml:space="preserve">        y.append(scaled_y[i])</w:t>
        <w:br/>
        <w:t xml:space="preserve">    x, y = np.array(x), np.array(y)</w:t>
        <w:br/>
        <w:br/>
        <w:t xml:space="preserve">    x_train, y_train = x[:-test_size], y[:-test_size]</w:t>
        <w:br/>
        <w:t xml:space="preserve">    x_test, y_test = x[-test_size:], y[-test_size:]</w:t>
        <w:br/>
        <w:br/>
        <w:t xml:space="preserve">    return x_train, y_train, x_test, y_test, test_size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